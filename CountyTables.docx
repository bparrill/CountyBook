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before="240" w:after="120"/>
        <w:rPr/>
      </w:pPr>
      <w:r>
        <w:rPr/>
        <w:t>Alabama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Autauga</w:t>
              <w:br/>
              <w:t>□ Baldwin</w:t>
              <w:br/>
              <w:t>□ Barbour</w:t>
              <w:br/>
              <w:t>□ Bibb</w:t>
              <w:br/>
              <w:t>□ Blount</w:t>
              <w:br/>
              <w:t>□ Bullock</w:t>
              <w:br/>
              <w:t>□ Butler</w:t>
              <w:br/>
              <w:t>□ Calhoun</w:t>
              <w:br/>
              <w:t>□ Chambers</w:t>
              <w:br/>
              <w:t>□ Cherokee</w:t>
              <w:br/>
              <w:t>□ Chilton</w:t>
              <w:br/>
              <w:t>□ Choctaw</w:t>
              <w:br/>
              <w:t>□ Clarke</w:t>
              <w:br/>
              <w:t>□ Clay</w:t>
              <w:br/>
              <w:t>□ Cleburne</w:t>
              <w:br/>
              <w:t>□ Coffee</w:t>
              <w:br/>
              <w:t>□ Colbert</w:t>
              <w:br/>
              <w:t>□ Conecuh</w:t>
              <w:br/>
              <w:t>□ Coosa</w:t>
              <w:br/>
              <w:t>□ Covington</w:t>
              <w:br/>
              <w:t>□ Crenshaw</w:t>
              <w:br/>
              <w:t>□ Cullman</w:t>
              <w:br/>
              <w:t>□ Dale</w:t>
              <w:br/>
              <w:t>□ Dallas</w:t>
              <w:br/>
              <w:t>□ DeKalb</w:t>
              <w:br/>
              <w:t>□ Elmore</w:t>
              <w:br/>
              <w:t>□ Escambia</w:t>
              <w:br/>
              <w:t>□ Etowah</w:t>
              <w:br/>
              <w:t>□ Fayette</w:t>
              <w:br/>
              <w:t>□ Franklin</w:t>
              <w:br/>
              <w:t>□ Geneva</w:t>
              <w:br/>
              <w:t>□ Greene</w:t>
              <w:br/>
              <w:t>□ Hale</w:t>
              <w:br/>
              <w:t>□ Henry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Houston</w:t>
              <w:br/>
              <w:t>□ Jackson</w:t>
              <w:br/>
              <w:t>□ Jefferson</w:t>
              <w:br/>
              <w:t>□ Lamar</w:t>
              <w:br/>
              <w:t>□ Lauderdale</w:t>
              <w:br/>
              <w:t>□ Lawrence</w:t>
              <w:br/>
              <w:t>□ Lee</w:t>
              <w:br/>
              <w:t>□ Limestone</w:t>
              <w:br/>
              <w:t>□ Lowndes</w:t>
              <w:br/>
              <w:t>□ Macon</w:t>
              <w:br/>
              <w:t>□ Madison</w:t>
              <w:br/>
              <w:t>□ Marengo</w:t>
              <w:br/>
              <w:t>□ Marion</w:t>
              <w:br/>
              <w:t>□ Marshall</w:t>
              <w:br/>
              <w:t>□ Mobile</w:t>
              <w:br/>
              <w:t>□ Monroe</w:t>
              <w:br/>
              <w:t>□ Montgomery</w:t>
              <w:br/>
              <w:t>□ Morgan</w:t>
              <w:br/>
              <w:t>□ Perry</w:t>
              <w:br/>
              <w:t>□ Pickens</w:t>
              <w:br/>
              <w:t>□ Pike</w:t>
              <w:br/>
              <w:t>□ Randolph</w:t>
              <w:br/>
              <w:t>□ Russell</w:t>
              <w:br/>
              <w:t>□ Shelby</w:t>
              <w:br/>
              <w:t>□ St. Clair</w:t>
              <w:br/>
              <w:t>□ Sumter</w:t>
              <w:br/>
              <w:t>□ Talladega</w:t>
              <w:br/>
              <w:t>□ Tallapoosa</w:t>
              <w:br/>
              <w:t>□ Tuscaloosa</w:t>
              <w:br/>
              <w:t>□ Walker</w:t>
              <w:br/>
              <w:t>□ Washington</w:t>
              <w:br/>
              <w:t>□ Wilcox</w:t>
              <w:br/>
              <w:t>□ Winston</w:t>
            </w:r>
          </w:p>
        </w:tc>
      </w:tr>
    </w:tbl>
    <w:p>
      <w:pPr>
        <w:pStyle w:val="Normal"/>
        <w:rPr/>
      </w:pPr>
      <w:r>
        <w:rPr/>
        <w:t>Counties in Alabama: 67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Alaska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Aleutians East Borough</w:t>
              <w:br/>
              <w:t>□ Aleutians West Census Area</w:t>
              <w:br/>
              <w:t>□ Anchorage Municipality</w:t>
              <w:br/>
              <w:t>□ Bethel Census Area</w:t>
              <w:br/>
              <w:t>□ Bristol Bay Borough</w:t>
              <w:br/>
              <w:t>□ Chugach Census Area</w:t>
              <w:br/>
              <w:t>□ Copper River Census Area</w:t>
              <w:br/>
              <w:t>□ Denali Borough</w:t>
              <w:br/>
              <w:t>□ Dillingham Census Area</w:t>
              <w:br/>
              <w:t>□ Fairbanks North Star Borough</w:t>
              <w:br/>
              <w:t>□ Haines Borough</w:t>
              <w:br/>
              <w:t>□ Hoonah-Angoon Census Area</w:t>
              <w:br/>
              <w:t>□ Juneau City and Borough</w:t>
              <w:br/>
              <w:t>□ Kenai Peninsula Borough</w:t>
              <w:br/>
              <w:t>□ Ketchikan Gateway Borough</w:t>
              <w:br/>
              <w:t>□ Kodiak Island Borough</w:t>
              <w:br/>
              <w:t>□ Kusilvak Census Area</w:t>
              <w:br/>
              <w:t>□ Lake and Peninsula Borough</w:t>
              <w:br/>
              <w:t>□ Matanuska-Susitna Borough</w:t>
              <w:br/>
              <w:t>□ Nome Census Area</w:t>
              <w:br/>
              <w:t>□ North Slope Borough</w:t>
              <w:br/>
              <w:t>□ Northwest Arctic Borough</w:t>
              <w:br/>
              <w:t>□ Petersburg Borough</w:t>
              <w:br/>
              <w:t>□ Prince of Wales-Hyder Census Area</w:t>
              <w:br/>
              <w:t>□ Sitka City and Borough</w:t>
              <w:br/>
              <w:t>□ Skagway Municipality</w:t>
              <w:br/>
              <w:t>□ Southeast Fairbanks Census Area</w:t>
              <w:br/>
              <w:t>□ Wrangell City and Borough</w:t>
              <w:br/>
              <w:t>□ Yakutat City and Borough</w:t>
              <w:br/>
              <w:t>□ Yukon-Koyukuk Census Area</w:t>
            </w:r>
          </w:p>
        </w:tc>
      </w:tr>
    </w:tbl>
    <w:p>
      <w:pPr>
        <w:pStyle w:val="Normal"/>
        <w:rPr/>
      </w:pPr>
      <w:r>
        <w:rPr/>
        <w:t>Counties in Alaska: 30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Arizona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Apache</w:t>
              <w:br/>
              <w:t>□ Cochise</w:t>
              <w:br/>
              <w:t>□ Coconino</w:t>
              <w:br/>
              <w:t>□ Gila</w:t>
              <w:br/>
              <w:t>□ Graham</w:t>
              <w:br/>
              <w:t>□ Greenlee</w:t>
              <w:br/>
              <w:t>□ La Paz</w:t>
              <w:br/>
              <w:t>□ Maricopa</w:t>
              <w:br/>
              <w:t>□ Mohave</w:t>
              <w:br/>
              <w:t>□ Navajo</w:t>
              <w:br/>
              <w:t>□ Pima</w:t>
              <w:br/>
              <w:t>□ Pinal</w:t>
              <w:br/>
              <w:t>□ Santa Cruz</w:t>
              <w:br/>
              <w:t>□ Yavapai</w:t>
              <w:br/>
              <w:t>□ Yuma</w:t>
            </w:r>
          </w:p>
        </w:tc>
      </w:tr>
    </w:tbl>
    <w:p>
      <w:pPr>
        <w:pStyle w:val="Normal"/>
        <w:rPr/>
      </w:pPr>
      <w:r>
        <w:rPr/>
        <w:t>Counties in Arizona: 15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Arkansas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Arkansas</w:t>
              <w:br/>
              <w:t>□ Ashley</w:t>
              <w:br/>
              <w:t>□ Baxter</w:t>
              <w:br/>
              <w:t>□ Benton</w:t>
              <w:br/>
              <w:t>□ Boone</w:t>
              <w:br/>
              <w:t>□ Bradley</w:t>
              <w:br/>
              <w:t>□ Calhoun</w:t>
              <w:br/>
              <w:t>□ Carroll</w:t>
              <w:br/>
              <w:t>□ Chicot</w:t>
              <w:br/>
              <w:t>□ Clark</w:t>
              <w:br/>
              <w:t>□ Clay</w:t>
              <w:br/>
              <w:t>□ Cleburne</w:t>
              <w:br/>
              <w:t>□ Cleveland</w:t>
              <w:br/>
              <w:t>□ Columbia</w:t>
              <w:br/>
              <w:t>□ Conway</w:t>
              <w:br/>
              <w:t>□ Craighead</w:t>
              <w:br/>
              <w:t>□ Crawford</w:t>
              <w:br/>
              <w:t>□ Crittenden</w:t>
              <w:br/>
              <w:t>□ Cross</w:t>
              <w:br/>
              <w:t>□ Dallas</w:t>
              <w:br/>
              <w:t>□ Desha</w:t>
              <w:br/>
              <w:t>□ Drew</w:t>
              <w:br/>
              <w:t>□ Faulkner</w:t>
              <w:br/>
              <w:t>□ Franklin</w:t>
              <w:br/>
              <w:t>□ Fulton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Garland</w:t>
              <w:br/>
              <w:t>□ Grant</w:t>
              <w:br/>
              <w:t>□ Greene</w:t>
              <w:br/>
              <w:t>□ Hempstead</w:t>
              <w:br/>
              <w:t>□ Hot Spring</w:t>
              <w:br/>
              <w:t>□ Howard</w:t>
              <w:br/>
              <w:t>□ Independence</w:t>
              <w:br/>
              <w:t>□ Izard</w:t>
              <w:br/>
              <w:t>□ Jackson</w:t>
              <w:br/>
              <w:t>□ Jefferson</w:t>
              <w:br/>
              <w:t>□ Johnson</w:t>
              <w:br/>
              <w:t>□ Lafayette</w:t>
              <w:br/>
              <w:t>□ Lawrence</w:t>
              <w:br/>
              <w:t>□ Lee</w:t>
              <w:br/>
              <w:t>□ Lincoln</w:t>
              <w:br/>
              <w:t>□ Little River</w:t>
              <w:br/>
              <w:t>□ Logan</w:t>
              <w:br/>
              <w:t>□ Lonoke</w:t>
              <w:br/>
              <w:t>□ Madison</w:t>
              <w:br/>
              <w:t>□ Marion</w:t>
              <w:br/>
              <w:t>□ Miller</w:t>
              <w:br/>
              <w:t>□ Mississippi</w:t>
              <w:br/>
              <w:t>□ Monroe</w:t>
              <w:br/>
              <w:t>□ Montgomery</w:t>
              <w:br/>
              <w:t>□ Nevada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Newton</w:t>
              <w:br/>
              <w:t>□ Ouachita</w:t>
              <w:br/>
              <w:t>□ Perry</w:t>
              <w:br/>
              <w:t>□ Phillips</w:t>
              <w:br/>
              <w:t>□ Pike</w:t>
              <w:br/>
              <w:t>□ Poinsett</w:t>
              <w:br/>
              <w:t>□ Polk</w:t>
              <w:br/>
              <w:t>□ Pope</w:t>
              <w:br/>
              <w:t>□ Prairie</w:t>
              <w:br/>
              <w:t>□ Pulaski</w:t>
              <w:br/>
              <w:t>□ Randolph</w:t>
              <w:br/>
              <w:t>□ Saline</w:t>
              <w:br/>
              <w:t>□ Scott</w:t>
              <w:br/>
              <w:t>□ Searcy</w:t>
              <w:br/>
              <w:t>□ Sebastian</w:t>
              <w:br/>
              <w:t>□ Sevier</w:t>
              <w:br/>
              <w:t>□ Sharp</w:t>
              <w:br/>
              <w:t>□ St. Francis</w:t>
              <w:br/>
              <w:t>□ Stone</w:t>
              <w:br/>
              <w:t>□ Union</w:t>
              <w:br/>
              <w:t>□ Van Buren</w:t>
              <w:br/>
              <w:t>□ Washington</w:t>
              <w:br/>
              <w:t>□ White</w:t>
              <w:br/>
              <w:t>□ Woodruff</w:t>
              <w:br/>
              <w:t>□ Yell</w:t>
            </w:r>
          </w:p>
        </w:tc>
      </w:tr>
    </w:tbl>
    <w:p>
      <w:pPr>
        <w:pStyle w:val="Normal"/>
        <w:rPr/>
      </w:pPr>
      <w:r>
        <w:rPr/>
        <w:t>Counties in Arkansas: 75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California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Alameda</w:t>
              <w:br/>
              <w:t>□ Alpine</w:t>
              <w:br/>
              <w:t>□ Amador</w:t>
              <w:br/>
              <w:t>□ Butte</w:t>
              <w:br/>
              <w:t>□ Calaveras</w:t>
              <w:br/>
              <w:t>□ Colusa</w:t>
              <w:br/>
              <w:t>□ Contra Costa</w:t>
              <w:br/>
              <w:t>□ Del Norte</w:t>
              <w:br/>
              <w:t>□ El Dorado</w:t>
              <w:br/>
              <w:t>□ Fresno</w:t>
              <w:br/>
              <w:t>□ Glenn</w:t>
              <w:br/>
              <w:t>□ Humboldt</w:t>
              <w:br/>
              <w:t>□ Imperial</w:t>
              <w:br/>
              <w:t>□ Inyo</w:t>
              <w:br/>
              <w:t>□ Kern</w:t>
              <w:br/>
              <w:t>□ Kings</w:t>
              <w:br/>
              <w:t>□ Lake</w:t>
              <w:br/>
              <w:t>□ Lassen</w:t>
              <w:br/>
              <w:t>□ Los Angeles</w:t>
              <w:br/>
              <w:t>□ Madera</w:t>
              <w:br/>
              <w:t>□ Marin</w:t>
              <w:br/>
              <w:t>□ Mariposa</w:t>
              <w:br/>
              <w:t>□ Mendocino</w:t>
              <w:br/>
              <w:t>□ Merced</w:t>
              <w:br/>
              <w:t>□ Modoc</w:t>
              <w:br/>
              <w:t>□ Mono</w:t>
              <w:br/>
              <w:t>□ Monterey</w:t>
              <w:br/>
              <w:t>□ Napa</w:t>
              <w:br/>
              <w:t>□ Nevada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Orange</w:t>
              <w:br/>
              <w:t>□ Placer</w:t>
              <w:br/>
              <w:t>□ Plumas</w:t>
              <w:br/>
              <w:t>□ Riverside</w:t>
              <w:br/>
              <w:t>□ Sacramento</w:t>
              <w:br/>
              <w:t>□ San Benito</w:t>
              <w:br/>
              <w:t>□ San Bernardino</w:t>
              <w:br/>
              <w:t>□ San Diego</w:t>
              <w:br/>
              <w:t>□ San Francisco</w:t>
              <w:br/>
              <w:t>□ San Joaquin</w:t>
              <w:br/>
              <w:t>□ San Luis Obispo</w:t>
              <w:br/>
              <w:t>□ San Mateo</w:t>
              <w:br/>
              <w:t>□ Santa Barbara</w:t>
              <w:br/>
              <w:t>□ Santa Clara</w:t>
              <w:br/>
              <w:t>□ Santa Cruz</w:t>
              <w:br/>
              <w:t>□ Shasta</w:t>
              <w:br/>
              <w:t>□ Sierra</w:t>
              <w:br/>
              <w:t>□ Siskiyou</w:t>
              <w:br/>
              <w:t>□ Solano</w:t>
              <w:br/>
              <w:t>□ Sonoma</w:t>
              <w:br/>
              <w:t>□ Stanislaus</w:t>
              <w:br/>
              <w:t>□ Sutter</w:t>
              <w:br/>
              <w:t>□ Tehama</w:t>
              <w:br/>
              <w:t>□ Trinity</w:t>
              <w:br/>
              <w:t>□ Tulare</w:t>
              <w:br/>
              <w:t>□ Tuolumne</w:t>
              <w:br/>
              <w:t>□ Ventura</w:t>
              <w:br/>
              <w:t>□ Yolo</w:t>
              <w:br/>
              <w:t>□ Yuba</w:t>
            </w:r>
          </w:p>
        </w:tc>
      </w:tr>
    </w:tbl>
    <w:p>
      <w:pPr>
        <w:pStyle w:val="Normal"/>
        <w:rPr/>
      </w:pPr>
      <w:r>
        <w:rPr/>
        <w:t>Counties in California: 58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Colorado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Alamosa</w:t>
              <w:br/>
              <w:t>□ Arapahoe</w:t>
              <w:br/>
              <w:t>□ Archuleta</w:t>
              <w:br/>
              <w:t>□ Baca</w:t>
              <w:br/>
              <w:t>□ Bent</w:t>
              <w:br/>
              <w:t>□ Boulder</w:t>
              <w:br/>
              <w:t>□ Broomfield</w:t>
              <w:br/>
              <w:t>□ Chaffee</w:t>
              <w:br/>
              <w:t>□ Cheyenne</w:t>
              <w:br/>
              <w:t>□ Clear Creek</w:t>
              <w:br/>
              <w:t>□ Conejos</w:t>
              <w:br/>
              <w:t>□ Costilla</w:t>
              <w:br/>
              <w:t>□ Crowley</w:t>
              <w:br/>
              <w:t>□ Custer</w:t>
              <w:br/>
              <w:t>□ Delta</w:t>
              <w:br/>
              <w:t>□ Denver</w:t>
              <w:br/>
              <w:t>□ Dolores</w:t>
              <w:br/>
              <w:t>□ Douglas</w:t>
              <w:br/>
              <w:t>□ Eagle</w:t>
              <w:br/>
              <w:t>□ El Paso</w:t>
              <w:br/>
              <w:t>□ Elbert</w:t>
              <w:br/>
              <w:t>□ Fremont</w:t>
              <w:br/>
              <w:t>□ Garfield</w:t>
              <w:br/>
              <w:t>□ Gilpin</w:t>
              <w:br/>
              <w:t>□ Grand</w:t>
              <w:br/>
              <w:t>□ Gunnison</w:t>
              <w:br/>
              <w:t>□ Hinsdale</w:t>
              <w:br/>
              <w:t>□ Huerfano</w:t>
              <w:br/>
              <w:t>□ Jackson</w:t>
              <w:br/>
              <w:t>□ Jefferson</w:t>
              <w:br/>
              <w:t>□ Kiowa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Kit Carson</w:t>
              <w:br/>
              <w:t>□ La Plata</w:t>
              <w:br/>
              <w:t>□ Lake</w:t>
              <w:br/>
              <w:t>□ Larimer</w:t>
              <w:br/>
              <w:t>□ Las Animas</w:t>
              <w:br/>
              <w:t>□ Lincoln</w:t>
              <w:br/>
              <w:t>□ Logan</w:t>
              <w:br/>
              <w:t>□ Mesa</w:t>
              <w:br/>
              <w:t>□ Mineral</w:t>
              <w:br/>
              <w:t>□ Moffat</w:t>
              <w:br/>
              <w:t>□ Montezuma</w:t>
              <w:br/>
              <w:t>□ Montrose</w:t>
              <w:br/>
              <w:t>□ Morgan</w:t>
              <w:br/>
              <w:t>□ Otero</w:t>
              <w:br/>
              <w:t>□ Ouray</w:t>
              <w:br/>
              <w:t>□ Park</w:t>
              <w:br/>
              <w:t>□ Phillips</w:t>
              <w:br/>
              <w:t>□ Pitkin</w:t>
              <w:br/>
              <w:t>□ Prowers</w:t>
              <w:br/>
              <w:t>□ Pueblo</w:t>
              <w:br/>
              <w:t>□ Rio Blanco</w:t>
              <w:br/>
              <w:t>□ Rio Grande</w:t>
              <w:br/>
              <w:t>□ Routt</w:t>
              <w:br/>
              <w:t>□ Saguache</w:t>
              <w:br/>
              <w:t>□ San Juan</w:t>
              <w:br/>
              <w:t>□ San Miguel</w:t>
              <w:br/>
              <w:t>□ Sedgwick</w:t>
              <w:br/>
              <w:t>□ Summit</w:t>
              <w:br/>
              <w:t>□ Teller</w:t>
              <w:br/>
              <w:t>□ Washington</w:t>
              <w:br/>
              <w:t>□ Weld</w:t>
              <w:br/>
              <w:t>□ Yuma</w:t>
            </w:r>
          </w:p>
        </w:tc>
      </w:tr>
    </w:tbl>
    <w:p>
      <w:pPr>
        <w:pStyle w:val="Normal"/>
        <w:rPr/>
      </w:pPr>
      <w:r>
        <w:rPr/>
        <w:t>Counties in Colorado: 64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Connecticut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Fairfield</w:t>
              <w:br/>
              <w:t>□ Hartford</w:t>
              <w:br/>
              <w:t>□ Litchfield</w:t>
              <w:br/>
              <w:t>□ Middlesex</w:t>
              <w:br/>
              <w:t>□ New Haven</w:t>
              <w:br/>
              <w:t>□ New London</w:t>
              <w:br/>
              <w:t>□ Tolland</w:t>
              <w:br/>
              <w:t>□ Windham</w:t>
            </w:r>
          </w:p>
        </w:tc>
      </w:tr>
    </w:tbl>
    <w:p>
      <w:pPr>
        <w:pStyle w:val="Normal"/>
        <w:rPr/>
      </w:pPr>
      <w:r>
        <w:rPr/>
        <w:t>Counties in Connecticut: 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Delaware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Kent</w:t>
              <w:br/>
              <w:t>□ New Castle</w:t>
              <w:br/>
              <w:t>□ Sussex</w:t>
            </w:r>
          </w:p>
        </w:tc>
      </w:tr>
    </w:tbl>
    <w:p>
      <w:pPr>
        <w:pStyle w:val="Normal"/>
        <w:rPr/>
      </w:pPr>
      <w:r>
        <w:rPr/>
        <w:t>Counties in Delaware: 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District of Columbia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District of Columbia</w:t>
            </w:r>
          </w:p>
        </w:tc>
      </w:tr>
    </w:tbl>
    <w:p>
      <w:pPr>
        <w:pStyle w:val="Normal"/>
        <w:rPr/>
      </w:pPr>
      <w:r>
        <w:rPr/>
        <w:t>Counties in District of Columbia: 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Florida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Alachua</w:t>
              <w:br/>
              <w:t>□ Baker</w:t>
              <w:br/>
              <w:t>□ Bay</w:t>
              <w:br/>
              <w:t>□ Bradford</w:t>
              <w:br/>
              <w:t>□ Brevard</w:t>
              <w:br/>
              <w:t>□ Broward</w:t>
              <w:br/>
              <w:t>□ Calhoun</w:t>
              <w:br/>
              <w:t>□ Charlotte</w:t>
              <w:br/>
              <w:t>□ Citrus</w:t>
              <w:br/>
              <w:t>□ Clay</w:t>
              <w:br/>
              <w:t>□ Collier</w:t>
              <w:br/>
              <w:t>□ Columbia</w:t>
              <w:br/>
              <w:t>□ DeSoto</w:t>
              <w:br/>
              <w:t>□ Dixie</w:t>
              <w:br/>
              <w:t>□ Duval</w:t>
              <w:br/>
              <w:t>□ Escambia</w:t>
              <w:br/>
              <w:t>□ Flagler</w:t>
              <w:br/>
              <w:t>□ Franklin</w:t>
              <w:br/>
              <w:t>□ Gadsden</w:t>
              <w:br/>
              <w:t>□ Gilchrist</w:t>
              <w:br/>
              <w:t>□ Glades</w:t>
              <w:br/>
              <w:t>□ Gulf</w:t>
              <w:br/>
              <w:t>□ Hamilton</w:t>
              <w:br/>
              <w:t>□ Hardee</w:t>
              <w:br/>
              <w:t>□ Hendry</w:t>
              <w:br/>
              <w:t>□ Hernando</w:t>
              <w:br/>
              <w:t>□ Highlands</w:t>
              <w:br/>
              <w:t>□ Hillsborough</w:t>
              <w:br/>
              <w:t>□ Holmes</w:t>
              <w:br/>
              <w:t>□ Indian River</w:t>
              <w:br/>
              <w:t>□ Jackson</w:t>
              <w:br/>
              <w:t>□ Jefferson</w:t>
              <w:br/>
              <w:t>□ Lafayette</w:t>
              <w:br/>
              <w:t>□ Lake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Lee</w:t>
              <w:br/>
              <w:t>□ Leon</w:t>
              <w:br/>
              <w:t>□ Levy</w:t>
              <w:br/>
              <w:t>□ Liberty</w:t>
              <w:br/>
              <w:t>□ Madison</w:t>
              <w:br/>
              <w:t>□ Manatee</w:t>
              <w:br/>
              <w:t>□ Marion</w:t>
              <w:br/>
              <w:t>□ Martin</w:t>
              <w:br/>
              <w:t>□ Miami-Dade</w:t>
              <w:br/>
              <w:t>□ Monroe</w:t>
              <w:br/>
              <w:t>□ Nassau</w:t>
              <w:br/>
              <w:t>□ Okaloosa</w:t>
              <w:br/>
              <w:t>□ Okeechobee</w:t>
              <w:br/>
              <w:t>□ Orange</w:t>
              <w:br/>
              <w:t>□ Osceola</w:t>
              <w:br/>
              <w:t>□ Palm Beach</w:t>
              <w:br/>
              <w:t>□ Pasco</w:t>
              <w:br/>
              <w:t>□ Pinellas</w:t>
              <w:br/>
              <w:t>□ Polk</w:t>
              <w:br/>
              <w:t>□ Putnam</w:t>
              <w:br/>
              <w:t>□ Santa Rosa</w:t>
              <w:br/>
              <w:t>□ Sarasota</w:t>
              <w:br/>
              <w:t>□ Seminole</w:t>
              <w:br/>
              <w:t>□ St. Johns</w:t>
              <w:br/>
              <w:t>□ St. Lucie</w:t>
              <w:br/>
              <w:t>□ Sumter</w:t>
              <w:br/>
              <w:t>□ Suwannee</w:t>
              <w:br/>
              <w:t>□ Taylor</w:t>
              <w:br/>
              <w:t>□ Union</w:t>
              <w:br/>
              <w:t>□ Volusia</w:t>
              <w:br/>
              <w:t>□ Wakulla</w:t>
              <w:br/>
              <w:t>□ Walton</w:t>
              <w:br/>
              <w:t>□ Washington</w:t>
            </w:r>
          </w:p>
        </w:tc>
      </w:tr>
    </w:tbl>
    <w:p>
      <w:pPr>
        <w:pStyle w:val="Normal"/>
        <w:rPr/>
      </w:pPr>
      <w:r>
        <w:rPr/>
        <w:t>Counties in Florida: 67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Georgia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Appling</w:t>
              <w:br/>
              <w:t>□ Atkinson</w:t>
              <w:br/>
              <w:t>□ Bacon</w:t>
              <w:br/>
              <w:t>□ Baker</w:t>
              <w:br/>
              <w:t>□ Baldwin</w:t>
              <w:br/>
              <w:t>□ Banks</w:t>
              <w:br/>
              <w:t>□ Barrow</w:t>
              <w:br/>
              <w:t>□ Bartow</w:t>
              <w:br/>
              <w:t>□ Ben Hill</w:t>
              <w:br/>
              <w:t>□ Berrien</w:t>
              <w:br/>
              <w:t>□ Bibb</w:t>
              <w:br/>
              <w:t>□ Bleckley</w:t>
              <w:br/>
              <w:t>□ Brantley</w:t>
              <w:br/>
              <w:t>□ Brooks</w:t>
              <w:br/>
              <w:t>□ Bryan</w:t>
              <w:br/>
              <w:t>□ Bulloch</w:t>
              <w:br/>
              <w:t>□ Burke</w:t>
              <w:br/>
              <w:t>□ Butts</w:t>
              <w:br/>
              <w:t>□ Calhoun</w:t>
              <w:br/>
              <w:t>□ Camden</w:t>
              <w:br/>
              <w:t>□ Candler</w:t>
              <w:br/>
              <w:t>□ Carroll</w:t>
              <w:br/>
              <w:t>□ Catoosa</w:t>
              <w:br/>
              <w:t>□ Charlton</w:t>
              <w:br/>
              <w:t>□ Chatham</w:t>
              <w:br/>
              <w:t xml:space="preserve">□ </w:t>
            </w:r>
            <w:r>
              <w:rPr>
                <w:sz w:val="20"/>
                <w:szCs w:val="20"/>
              </w:rPr>
              <w:t>Chattahoochee</w:t>
            </w:r>
            <w:r>
              <w:rPr/>
              <w:br/>
              <w:t>□ Chattooga</w:t>
              <w:br/>
              <w:t>□ Cherokee</w:t>
              <w:br/>
              <w:t>□ Clarke</w:t>
              <w:br/>
              <w:t>□ Clay</w:t>
              <w:br/>
              <w:t>□ Clayton</w:t>
              <w:br/>
              <w:t>□ Clinch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Cobb</w:t>
              <w:br/>
              <w:t>□ Coffee</w:t>
              <w:br/>
              <w:t>□ Colquitt</w:t>
              <w:br/>
              <w:t>□ Columbia</w:t>
              <w:br/>
              <w:t>□ Cook</w:t>
              <w:br/>
              <w:t>□ Coweta</w:t>
              <w:br/>
              <w:t>□ Crawford</w:t>
              <w:br/>
              <w:t>□ Crisp</w:t>
              <w:br/>
              <w:t>□ Dade</w:t>
              <w:br/>
              <w:t>□ Dawson</w:t>
              <w:br/>
              <w:t>□ DeKalb</w:t>
              <w:br/>
              <w:t>□ Decatur</w:t>
              <w:br/>
              <w:t>□ Dodge</w:t>
              <w:br/>
              <w:t>□ Dooly</w:t>
              <w:br/>
              <w:t>□ Dougherty</w:t>
              <w:br/>
              <w:t>□ Douglas</w:t>
              <w:br/>
              <w:t>□ Early</w:t>
              <w:br/>
              <w:t>□ Echols</w:t>
              <w:br/>
              <w:t>□ Effingham</w:t>
              <w:br/>
              <w:t>□ Elbert</w:t>
              <w:br/>
              <w:t>□ Emanuel</w:t>
              <w:br/>
              <w:t>□ Evans</w:t>
              <w:br/>
              <w:t>□ Fannin</w:t>
              <w:br/>
              <w:t>□ Fayette</w:t>
              <w:br/>
              <w:t>□ Floyd</w:t>
              <w:br/>
              <w:t>□ Forsyth</w:t>
              <w:br/>
              <w:t>□ Franklin</w:t>
              <w:br/>
              <w:t>□ Fulton</w:t>
              <w:br/>
              <w:t>□ Gilmer</w:t>
              <w:br/>
              <w:t>□ Glascock</w:t>
              <w:br/>
              <w:t>□ Glynn</w:t>
              <w:br/>
              <w:t>□ Gordon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Grady</w:t>
              <w:br/>
              <w:t>□ Greene</w:t>
              <w:br/>
              <w:t>□ Gwinnett</w:t>
              <w:br/>
              <w:t>□ Habersham</w:t>
              <w:br/>
              <w:t>□ Hall</w:t>
              <w:br/>
              <w:t>□ Hancock</w:t>
              <w:br/>
              <w:t>□ Haralson</w:t>
              <w:br/>
              <w:t>□ Harris</w:t>
              <w:br/>
              <w:t>□ Hart</w:t>
              <w:br/>
              <w:t>□ Heard</w:t>
              <w:br/>
              <w:t>□ Henry</w:t>
              <w:br/>
              <w:t>□ Houston</w:t>
              <w:br/>
              <w:t>□ Irwin</w:t>
              <w:br/>
              <w:t>□ Jackson</w:t>
              <w:br/>
              <w:t>□ Jasper</w:t>
              <w:br/>
              <w:t>□ Jeff Davis</w:t>
              <w:br/>
              <w:t>□ Jefferson</w:t>
              <w:br/>
              <w:t>□ Jenkins</w:t>
              <w:br/>
              <w:t>□ Johnson</w:t>
              <w:br/>
              <w:t>□ Jones</w:t>
              <w:br/>
              <w:t>□ Lamar</w:t>
              <w:br/>
              <w:t>□ Lanier</w:t>
              <w:br/>
              <w:t>□ Laurens</w:t>
              <w:br/>
              <w:t>□ Lee</w:t>
              <w:br/>
              <w:t>□ Liberty</w:t>
              <w:br/>
              <w:t>□ Lincoln</w:t>
              <w:br/>
              <w:t>□ Long</w:t>
              <w:br/>
              <w:t>□ Lowndes</w:t>
              <w:br/>
              <w:t>□ Lumpkin</w:t>
              <w:br/>
              <w:t>□ Macon</w:t>
              <w:br/>
              <w:t>□ Madison</w:t>
              <w:br/>
              <w:t>□ Marion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McDuffie</w:t>
              <w:br/>
              <w:t>□ McIntosh</w:t>
              <w:br/>
              <w:t>□ Meriwether</w:t>
              <w:br/>
              <w:t>□ Miller</w:t>
              <w:br/>
              <w:t>□ Mitchell</w:t>
              <w:br/>
              <w:t>□ Monroe</w:t>
              <w:br/>
              <w:t>□ Montgomery</w:t>
              <w:br/>
              <w:t>□ Morgan</w:t>
              <w:br/>
              <w:t>□ Murray</w:t>
              <w:br/>
              <w:t>□ Muscogee</w:t>
              <w:br/>
              <w:t>□ Newton</w:t>
              <w:br/>
              <w:t>□ Oconee</w:t>
              <w:br/>
              <w:t>□ Oglethorpe</w:t>
              <w:br/>
              <w:t>□ Paulding</w:t>
              <w:br/>
              <w:t>□ Peach</w:t>
              <w:br/>
              <w:t>□ Pickens</w:t>
              <w:br/>
              <w:t>□ Pierce</w:t>
              <w:br/>
              <w:t>□ Pike</w:t>
              <w:br/>
              <w:t>□ Polk</w:t>
              <w:br/>
              <w:t>□ Pulaski</w:t>
              <w:br/>
              <w:t>□ Putnam</w:t>
              <w:br/>
              <w:t>□ Quitman</w:t>
              <w:br/>
              <w:t>□ Rabun</w:t>
              <w:br/>
              <w:t>□ Randolph</w:t>
              <w:br/>
              <w:t>□ Richmond</w:t>
              <w:br/>
              <w:t>□ Rockdale</w:t>
              <w:br/>
              <w:t>□ Schley</w:t>
              <w:br/>
              <w:t>□ Screven</w:t>
              <w:br/>
              <w:t>□ Seminole</w:t>
              <w:br/>
              <w:t>□ Spalding</w:t>
              <w:br/>
              <w:t>□ Stephens</w:t>
              <w:br/>
              <w:t>□ Stewart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Sumter</w:t>
              <w:br/>
              <w:t>□ Talbot</w:t>
              <w:br/>
              <w:t>□ Taliaferro</w:t>
              <w:br/>
              <w:t>□ Tattnall</w:t>
              <w:br/>
              <w:t>□ Taylor</w:t>
              <w:br/>
              <w:t>□ Telfair</w:t>
              <w:br/>
              <w:t>□ Terrell</w:t>
              <w:br/>
              <w:t>□ Thomas</w:t>
              <w:br/>
              <w:t>□ Tift</w:t>
              <w:br/>
              <w:t>□ Toombs</w:t>
              <w:br/>
              <w:t>□ Towns</w:t>
              <w:br/>
              <w:t>□ Treutlen</w:t>
              <w:br/>
              <w:t>□ Troup</w:t>
              <w:br/>
              <w:t>□ Turner</w:t>
              <w:br/>
              <w:t>□ Twiggs</w:t>
              <w:br/>
              <w:t>□ Union</w:t>
              <w:br/>
              <w:t>□ Upson</w:t>
              <w:br/>
              <w:t>□ Walker</w:t>
              <w:br/>
              <w:t>□ Walton</w:t>
              <w:br/>
              <w:t>□ Ware</w:t>
              <w:br/>
              <w:t>□ Warren</w:t>
              <w:br/>
              <w:t>□ Washington</w:t>
              <w:br/>
              <w:t>□ Wayne</w:t>
              <w:br/>
              <w:t>□ Webster</w:t>
              <w:br/>
              <w:t>□ Wheeler</w:t>
              <w:br/>
              <w:t>□ White</w:t>
              <w:br/>
              <w:t>□ Whitfield</w:t>
              <w:br/>
              <w:t>□ Wilcox</w:t>
              <w:br/>
              <w:t>□ Wilkes</w:t>
              <w:br/>
              <w:t>□ Wilkinson</w:t>
              <w:br/>
              <w:t>□ Worth</w:t>
            </w:r>
          </w:p>
        </w:tc>
      </w:tr>
    </w:tbl>
    <w:p>
      <w:pPr>
        <w:pStyle w:val="Normal"/>
        <w:rPr/>
      </w:pPr>
      <w:r>
        <w:rPr/>
        <w:t>Counties in Georgia: 159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Hawaii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Hawaii</w:t>
              <w:br/>
              <w:t>□ Honolulu</w:t>
              <w:br/>
              <w:t>□ Kalawao</w:t>
              <w:br/>
              <w:t>□ Kauai</w:t>
              <w:br/>
              <w:t>□ Maui</w:t>
            </w:r>
          </w:p>
        </w:tc>
      </w:tr>
    </w:tbl>
    <w:p>
      <w:pPr>
        <w:pStyle w:val="Normal"/>
        <w:rPr/>
      </w:pPr>
      <w:r>
        <w:rPr/>
        <w:t>Counties in Hawaii: 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Idaho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</w:t>
              <w:br/>
              <w:t>□ Adams</w:t>
              <w:br/>
              <w:t>□ Bannock</w:t>
              <w:br/>
              <w:t>□ Bear Lake</w:t>
              <w:br/>
              <w:t>□ Benewah</w:t>
              <w:br/>
              <w:t>□ Bingham</w:t>
              <w:br/>
              <w:t>□ Blaine</w:t>
              <w:br/>
              <w:t>□ Boise</w:t>
              <w:br/>
              <w:t>□ Bonner</w:t>
              <w:br/>
              <w:t>□ Bonneville</w:t>
              <w:br/>
              <w:t>□ Boundary</w:t>
              <w:br/>
              <w:t>□ Butte</w:t>
              <w:br/>
              <w:t>□ Camas</w:t>
              <w:br/>
              <w:t>□ Canyon</w:t>
              <w:br/>
              <w:t>□ Caribou</w:t>
              <w:br/>
              <w:t>□ Cassia</w:t>
              <w:br/>
              <w:t>□ Clark</w:t>
              <w:br/>
              <w:t>□ Clearwater</w:t>
              <w:br/>
              <w:t>□ Custer</w:t>
              <w:br/>
              <w:t>□ Elmore</w:t>
              <w:br/>
              <w:t>□ Franklin</w:t>
              <w:br/>
              <w:t>□ Fremont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Gem</w:t>
              <w:br/>
              <w:t>□ Gooding</w:t>
              <w:br/>
              <w:t>□ Idaho</w:t>
              <w:br/>
              <w:t>□ Jefferson</w:t>
              <w:br/>
              <w:t>□ Jerome</w:t>
              <w:br/>
              <w:t>□ Kootenai</w:t>
              <w:br/>
              <w:t>□ Latah</w:t>
              <w:br/>
              <w:t>□ Lemhi</w:t>
              <w:br/>
              <w:t>□ Lewis</w:t>
              <w:br/>
              <w:t>□ Lincoln</w:t>
              <w:br/>
              <w:t>□ Madison</w:t>
              <w:br/>
              <w:t>□ Minidoka</w:t>
              <w:br/>
              <w:t>□ Nez Perce</w:t>
              <w:br/>
              <w:t>□ Oneida</w:t>
              <w:br/>
              <w:t>□ Owyhee</w:t>
              <w:br/>
              <w:t>□ Payette</w:t>
              <w:br/>
              <w:t>□ Power</w:t>
              <w:br/>
              <w:t>□ Shoshone</w:t>
              <w:br/>
              <w:t>□ Teton</w:t>
              <w:br/>
              <w:t>□ Twin Falls</w:t>
              <w:br/>
              <w:t>□ Valley</w:t>
              <w:br/>
              <w:t>□ Washington</w:t>
            </w:r>
          </w:p>
        </w:tc>
      </w:tr>
    </w:tbl>
    <w:p>
      <w:pPr>
        <w:pStyle w:val="Normal"/>
        <w:rPr/>
      </w:pPr>
      <w:r>
        <w:rPr/>
        <w:t>Counties in Idaho: 44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Illinois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Alexander</w:t>
              <w:br/>
              <w:t>□ Bond</w:t>
              <w:br/>
              <w:t>□ Boone</w:t>
              <w:br/>
              <w:t>□ Brown</w:t>
              <w:br/>
              <w:t>□ Bureau</w:t>
              <w:br/>
              <w:t>□ Calhoun</w:t>
              <w:br/>
              <w:t>□ Carroll</w:t>
              <w:br/>
              <w:t>□ Cass</w:t>
              <w:br/>
              <w:t>□ Champaign</w:t>
              <w:br/>
              <w:t>□ Christian</w:t>
              <w:br/>
              <w:t>□ Clark</w:t>
              <w:br/>
              <w:t>□ Clay</w:t>
              <w:br/>
              <w:t>□ Clinton</w:t>
              <w:br/>
              <w:t>□ Coles</w:t>
              <w:br/>
              <w:t>□ Cook</w:t>
              <w:br/>
              <w:t>□ Crawford</w:t>
              <w:br/>
              <w:t>□ Cumberland</w:t>
              <w:br/>
              <w:t>□ De Witt</w:t>
              <w:br/>
              <w:t>□ DeKalb</w:t>
              <w:br/>
              <w:t>□ Douglas</w:t>
              <w:br/>
              <w:t>□ DuPage</w:t>
              <w:br/>
              <w:t>□ Edgar</w:t>
              <w:br/>
              <w:t>□ Edwards</w:t>
              <w:br/>
              <w:t>□ Effingham</w:t>
              <w:br/>
              <w:t>□ Fayette</w:t>
              <w:br/>
              <w:t>□ Ford</w:t>
              <w:br/>
              <w:t>□ Franklin</w:t>
              <w:br/>
              <w:t>□ Fulton</w:t>
              <w:br/>
              <w:t>□ Gallatin</w:t>
              <w:br/>
              <w:t>□ Greene</w:t>
              <w:br/>
              <w:t>□ Grundy</w:t>
              <w:br/>
              <w:t>□ Hamilton</w:t>
              <w:br/>
              <w:t>□ Hancock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Hardin</w:t>
              <w:br/>
              <w:t>□ Henderson</w:t>
              <w:br/>
              <w:t>□ Henry</w:t>
              <w:br/>
              <w:t>□ Iroquois</w:t>
              <w:br/>
              <w:t>□ Jackson</w:t>
              <w:br/>
              <w:t>□ Jasper</w:t>
              <w:br/>
              <w:t>□ Jefferson</w:t>
              <w:br/>
              <w:t>□ Jersey</w:t>
              <w:br/>
              <w:t>□ Jo Daviess</w:t>
              <w:br/>
              <w:t>□ Johnson</w:t>
              <w:br/>
              <w:t>□ Kane</w:t>
              <w:br/>
              <w:t>□ Kankakee</w:t>
              <w:br/>
              <w:t>□ Kendall</w:t>
              <w:br/>
              <w:t>□ Knox</w:t>
              <w:br/>
              <w:t>□ LaSalle</w:t>
              <w:br/>
              <w:t>□ Lake</w:t>
              <w:br/>
              <w:t>□ Lawrence</w:t>
              <w:br/>
              <w:t>□ Lee</w:t>
              <w:br/>
              <w:t>□ Livingston</w:t>
              <w:br/>
              <w:t>□ Logan</w:t>
              <w:br/>
              <w:t>□ Macon</w:t>
              <w:br/>
              <w:t>□ Macoupin</w:t>
              <w:br/>
              <w:t>□ Madison</w:t>
              <w:br/>
              <w:t>□ Marion</w:t>
              <w:br/>
              <w:t>□ Marshall</w:t>
              <w:br/>
              <w:t>□ Mason</w:t>
              <w:br/>
              <w:t>□ Massac</w:t>
              <w:br/>
              <w:t>□ McDonough</w:t>
              <w:br/>
              <w:t>□ McHenry</w:t>
              <w:br/>
              <w:t>□ McLean</w:t>
              <w:br/>
              <w:t>□ Menard</w:t>
              <w:br/>
              <w:t>□ Mercer</w:t>
              <w:br/>
              <w:t>□ Monroe</w:t>
              <w:br/>
              <w:t>□ Montgomery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Morgan</w:t>
              <w:br/>
              <w:t>□ Moultrie</w:t>
              <w:br/>
              <w:t>□ Ogle</w:t>
              <w:br/>
              <w:t>□ Peoria</w:t>
              <w:br/>
              <w:t>□ Perry</w:t>
              <w:br/>
              <w:t>□ Piatt</w:t>
              <w:br/>
              <w:t>□ Pike</w:t>
              <w:br/>
              <w:t>□ Pope</w:t>
              <w:br/>
              <w:t>□ Pulaski</w:t>
              <w:br/>
              <w:t>□ Putnam</w:t>
              <w:br/>
              <w:t>□ Randolph</w:t>
              <w:br/>
              <w:t>□ Richland</w:t>
              <w:br/>
              <w:t>□ Rock Island</w:t>
              <w:br/>
              <w:t>□ Saline</w:t>
              <w:br/>
              <w:t>□ Sangamon</w:t>
              <w:br/>
              <w:t>□ Schuyler</w:t>
              <w:br/>
              <w:t>□ Scott</w:t>
              <w:br/>
              <w:t>□ Shelby</w:t>
              <w:br/>
              <w:t>□ St. Clair</w:t>
              <w:br/>
              <w:t>□ Stark</w:t>
              <w:br/>
              <w:t>□ Stephenson</w:t>
              <w:br/>
              <w:t>□ Tazewell</w:t>
              <w:br/>
              <w:t>□ Union</w:t>
              <w:br/>
              <w:t>□ Vermilion</w:t>
              <w:br/>
              <w:t>□ Wabash</w:t>
              <w:br/>
              <w:t>□ Warren</w:t>
              <w:br/>
              <w:t>□ Washington</w:t>
              <w:br/>
              <w:t>□ Wayne</w:t>
              <w:br/>
              <w:t>□ White</w:t>
              <w:br/>
              <w:t>□ Whiteside</w:t>
              <w:br/>
              <w:t>□ Will</w:t>
              <w:br/>
              <w:t>□ Williamson</w:t>
              <w:br/>
              <w:t>□ Winnebago</w:t>
              <w:br/>
              <w:t>□ Woodford</w:t>
            </w:r>
          </w:p>
        </w:tc>
      </w:tr>
    </w:tbl>
    <w:p>
      <w:pPr>
        <w:pStyle w:val="Normal"/>
        <w:rPr/>
      </w:pPr>
      <w:r>
        <w:rPr/>
        <w:t>Counties in Illinois: 102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Indiana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Allen</w:t>
              <w:br/>
              <w:t>□ Bartholomew</w:t>
              <w:br/>
              <w:t>□ Benton</w:t>
              <w:br/>
              <w:t>□ Blackford</w:t>
              <w:br/>
              <w:t>□ Boone</w:t>
              <w:br/>
              <w:t>□ Brown</w:t>
              <w:br/>
              <w:t>□ Carroll</w:t>
              <w:br/>
              <w:t>□ Cass</w:t>
              <w:br/>
              <w:t>□ Clark</w:t>
              <w:br/>
              <w:t>□ Clay</w:t>
              <w:br/>
              <w:t>□ Clinton</w:t>
              <w:br/>
              <w:t>□ Crawford</w:t>
              <w:br/>
              <w:t>□ Daviess</w:t>
              <w:br/>
              <w:t>□ DeKalb</w:t>
              <w:br/>
              <w:t>□ Dearborn</w:t>
              <w:br/>
              <w:t>□ Decatur</w:t>
              <w:br/>
              <w:t>□ Delaware</w:t>
              <w:br/>
              <w:t>□ Dubois</w:t>
              <w:br/>
              <w:t>□ Elkhart</w:t>
              <w:br/>
              <w:t>□ Fayette</w:t>
              <w:br/>
              <w:t>□ Floyd</w:t>
              <w:br/>
              <w:t>□ Fountain</w:t>
              <w:br/>
              <w:t>□ Franklin</w:t>
              <w:br/>
              <w:t>□ Fulton</w:t>
              <w:br/>
              <w:t>□ Gibson</w:t>
              <w:br/>
              <w:t>□ Grant</w:t>
              <w:br/>
              <w:t>□ Greene</w:t>
              <w:br/>
              <w:t>□ Hamilton</w:t>
              <w:br/>
              <w:t>□ Hancock</w:t>
              <w:br/>
              <w:t>□ Harrison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Hendricks</w:t>
              <w:br/>
              <w:t>□ Henry</w:t>
              <w:br/>
              <w:t>□ Howard</w:t>
              <w:br/>
              <w:t>□ Huntington</w:t>
              <w:br/>
              <w:t>□ Jackson</w:t>
              <w:br/>
              <w:t>□ Jasper</w:t>
              <w:br/>
              <w:t>□ Jay</w:t>
              <w:br/>
              <w:t>□ Jefferson</w:t>
              <w:br/>
              <w:t>□ Jennings</w:t>
              <w:br/>
              <w:t>□ Johnson</w:t>
              <w:br/>
              <w:t>□ Knox</w:t>
              <w:br/>
              <w:t>□ Kosciusko</w:t>
              <w:br/>
              <w:t>□ LaGrange</w:t>
              <w:br/>
              <w:t>□ LaPorte</w:t>
              <w:br/>
              <w:t>□ Lake</w:t>
              <w:br/>
              <w:t>□ Lawrence</w:t>
              <w:br/>
              <w:t>□ Madison</w:t>
              <w:br/>
              <w:t>□ Marion</w:t>
              <w:br/>
              <w:t>□ Marshall</w:t>
              <w:br/>
              <w:t>□ Martin</w:t>
              <w:br/>
              <w:t>□ Miami</w:t>
              <w:br/>
              <w:t>□ Monroe</w:t>
              <w:br/>
              <w:t>□ Montgomery</w:t>
              <w:br/>
              <w:t>□ Morgan</w:t>
              <w:br/>
              <w:t>□ Newton</w:t>
              <w:br/>
              <w:t>□ Noble</w:t>
              <w:br/>
              <w:t>□ Ohio</w:t>
              <w:br/>
              <w:t>□ Orange</w:t>
              <w:br/>
              <w:t>□ Owen</w:t>
              <w:br/>
              <w:t>□ Parke</w:t>
              <w:br/>
              <w:t>□ Perry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Pike</w:t>
              <w:br/>
              <w:t>□ Porter</w:t>
              <w:br/>
              <w:t>□ Posey</w:t>
              <w:br/>
              <w:t>□ Pulaski</w:t>
              <w:br/>
              <w:t>□ Putnam</w:t>
              <w:br/>
              <w:t>□ Randolph</w:t>
              <w:br/>
              <w:t>□ Ripley</w:t>
              <w:br/>
              <w:t>□ Rush</w:t>
              <w:br/>
              <w:t>□ Scott</w:t>
              <w:br/>
              <w:t>□ Shelby</w:t>
              <w:br/>
              <w:t>□ Spencer</w:t>
              <w:br/>
              <w:t>□ St. Joseph</w:t>
              <w:br/>
              <w:t>□ Starke</w:t>
              <w:br/>
              <w:t>□ Steuben</w:t>
              <w:br/>
              <w:t>□ Sullivan</w:t>
              <w:br/>
              <w:t>□ Switzerland</w:t>
              <w:br/>
              <w:t>□ Tippecanoe</w:t>
              <w:br/>
              <w:t>□ Tipton</w:t>
              <w:br/>
              <w:t>□ Union</w:t>
              <w:br/>
              <w:t>□ Vanderburgh</w:t>
              <w:br/>
              <w:t>□ Vermillion</w:t>
              <w:br/>
              <w:t>□ Vigo</w:t>
              <w:br/>
              <w:t>□ Wabash</w:t>
              <w:br/>
              <w:t>□ Warren</w:t>
              <w:br/>
              <w:t>□ Warrick</w:t>
              <w:br/>
              <w:t>□ Washington</w:t>
              <w:br/>
              <w:t>□ Wayne</w:t>
              <w:br/>
              <w:t>□ Wells</w:t>
              <w:br/>
              <w:t>□ White</w:t>
              <w:br/>
              <w:t>□ Whitley</w:t>
            </w:r>
          </w:p>
        </w:tc>
      </w:tr>
    </w:tbl>
    <w:p>
      <w:pPr>
        <w:pStyle w:val="Normal"/>
        <w:rPr/>
      </w:pPr>
      <w:r>
        <w:rPr/>
        <w:t>Counties in Indiana: 92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Iowa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Adair</w:t>
              <w:br/>
              <w:t>□ Adams</w:t>
              <w:br/>
              <w:t>□ Allamakee</w:t>
              <w:br/>
              <w:t>□ Appanoose</w:t>
              <w:br/>
              <w:t>□ Audubon</w:t>
              <w:br/>
              <w:t>□ Benton</w:t>
              <w:br/>
              <w:t>□ Black Hawk</w:t>
              <w:br/>
              <w:t>□ Boone</w:t>
              <w:br/>
              <w:t>□ Bremer</w:t>
              <w:br/>
              <w:t>□ Buchanan</w:t>
              <w:br/>
              <w:t>□ Buena Vista</w:t>
              <w:br/>
              <w:t>□ Butler</w:t>
              <w:br/>
              <w:t>□ Calhoun</w:t>
              <w:br/>
              <w:t>□ Carroll</w:t>
              <w:br/>
              <w:t>□ Cass</w:t>
              <w:br/>
              <w:t>□ Cedar</w:t>
              <w:br/>
              <w:t>□ Cerro Gordo</w:t>
              <w:br/>
              <w:t>□ Cherokee</w:t>
              <w:br/>
              <w:t>□ Chickasaw</w:t>
              <w:br/>
              <w:t>□ Clarke</w:t>
              <w:br/>
              <w:t>□ Clay</w:t>
              <w:br/>
              <w:t>□ Clayton</w:t>
              <w:br/>
              <w:t>□ Clinton</w:t>
              <w:br/>
              <w:t>□ Crawford</w:t>
              <w:br/>
              <w:t>□ Dallas</w:t>
              <w:br/>
              <w:t>□ Davis</w:t>
              <w:br/>
              <w:t>□ Decatur</w:t>
              <w:br/>
              <w:t>□ Delaware</w:t>
              <w:br/>
              <w:t>□ Des Moines</w:t>
              <w:br/>
              <w:t>□ Dickinson</w:t>
              <w:br/>
              <w:t>□ Dubuque</w:t>
              <w:br/>
              <w:t>□ Emmet</w:t>
              <w:br/>
              <w:t>□ Fayette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Floyd</w:t>
              <w:br/>
              <w:t>□ Franklin</w:t>
              <w:br/>
              <w:t>□ Fremont</w:t>
              <w:br/>
              <w:t>□ Greene</w:t>
              <w:br/>
              <w:t>□ Grundy</w:t>
              <w:br/>
              <w:t>□ Guthrie</w:t>
              <w:br/>
              <w:t>□ Hamilton</w:t>
              <w:br/>
              <w:t>□ Hancock</w:t>
              <w:br/>
              <w:t>□ Hardin</w:t>
              <w:br/>
              <w:t>□ Harrison</w:t>
              <w:br/>
              <w:t>□ Henry</w:t>
              <w:br/>
              <w:t>□ Howard</w:t>
              <w:br/>
              <w:t>□ Humboldt</w:t>
              <w:br/>
              <w:t>□ Ida</w:t>
              <w:br/>
              <w:t>□ Iowa</w:t>
              <w:br/>
              <w:t>□ Jackson</w:t>
              <w:br/>
              <w:t>□ Jasper</w:t>
              <w:br/>
              <w:t>□ Jefferson</w:t>
              <w:br/>
              <w:t>□ Johnson</w:t>
              <w:br/>
              <w:t>□ Jones</w:t>
              <w:br/>
              <w:t>□ Keokuk</w:t>
              <w:br/>
              <w:t>□ Kossuth</w:t>
              <w:br/>
              <w:t>□ Lee</w:t>
              <w:br/>
              <w:t>□ Linn</w:t>
              <w:br/>
              <w:t>□ Louisa</w:t>
              <w:br/>
              <w:t>□ Lucas</w:t>
              <w:br/>
              <w:t>□ Lyon</w:t>
              <w:br/>
              <w:t>□ Madison</w:t>
              <w:br/>
              <w:t>□ Mahaska</w:t>
              <w:br/>
              <w:t>□ Marion</w:t>
              <w:br/>
              <w:t>□ Marshall</w:t>
              <w:br/>
              <w:t>□ Mills</w:t>
              <w:br/>
              <w:t>□ Mitchell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Monona</w:t>
              <w:br/>
              <w:t>□ Monroe</w:t>
              <w:br/>
              <w:t>□ Montgomery</w:t>
              <w:br/>
              <w:t>□ Muscatine</w:t>
              <w:br/>
              <w:t>□ O'Brien</w:t>
              <w:br/>
              <w:t>□ Osceola</w:t>
              <w:br/>
              <w:t>□ Page</w:t>
              <w:br/>
              <w:t>□ Palo Alto</w:t>
              <w:br/>
              <w:t>□ Plymouth</w:t>
              <w:br/>
              <w:t>□ Pocahontas</w:t>
              <w:br/>
              <w:t>□ Polk</w:t>
              <w:br/>
              <w:t>□ Pottawattamie</w:t>
              <w:br/>
              <w:t>□ Poweshiek</w:t>
              <w:br/>
              <w:t>□ Ringgold</w:t>
              <w:br/>
              <w:t>□ Sac</w:t>
              <w:br/>
              <w:t>□ Scott</w:t>
              <w:br/>
              <w:t>□ Shelby</w:t>
              <w:br/>
              <w:t>□ Sioux</w:t>
              <w:br/>
              <w:t>□ Story</w:t>
              <w:br/>
              <w:t>□ Tama</w:t>
              <w:br/>
              <w:t>□ Taylor</w:t>
              <w:br/>
              <w:t>□ Union</w:t>
              <w:br/>
              <w:t>□ Van Buren</w:t>
              <w:br/>
              <w:t>□ Wapello</w:t>
              <w:br/>
              <w:t>□ Warren</w:t>
              <w:br/>
              <w:t>□ Washington</w:t>
              <w:br/>
              <w:t>□ Wayne</w:t>
              <w:br/>
              <w:t>□ Webster</w:t>
              <w:br/>
              <w:t>□ Winnebago</w:t>
              <w:br/>
              <w:t>□ Winneshiek</w:t>
              <w:br/>
              <w:t>□ Woodbury</w:t>
              <w:br/>
              <w:t>□ Worth</w:t>
              <w:br/>
              <w:t>□ Wright</w:t>
            </w:r>
          </w:p>
        </w:tc>
      </w:tr>
    </w:tbl>
    <w:p>
      <w:pPr>
        <w:pStyle w:val="Normal"/>
        <w:rPr/>
      </w:pPr>
      <w:r>
        <w:rPr/>
        <w:t>Counties in Iowa: 99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Kansas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Allen</w:t>
              <w:br/>
              <w:t>□ Anderson</w:t>
              <w:br/>
              <w:t>□ Atchison</w:t>
              <w:br/>
              <w:t>□ Barber</w:t>
              <w:br/>
              <w:t>□ Barton</w:t>
              <w:br/>
              <w:t>□ Bourbon</w:t>
              <w:br/>
              <w:t>□ Brown</w:t>
              <w:br/>
              <w:t>□ Butler</w:t>
              <w:br/>
              <w:t>□ Chase</w:t>
              <w:br/>
              <w:t>□ Chautauqua</w:t>
              <w:br/>
              <w:t>□ Cherokee</w:t>
              <w:br/>
              <w:t>□ Cheyenne</w:t>
              <w:br/>
              <w:t>□ Clark</w:t>
              <w:br/>
              <w:t>□ Clay</w:t>
              <w:br/>
              <w:t>□ Cloud</w:t>
              <w:br/>
              <w:t>□ Coffey</w:t>
              <w:br/>
              <w:t>□ Comanche</w:t>
              <w:br/>
              <w:t>□ Cowley</w:t>
              <w:br/>
              <w:t>□ Crawford</w:t>
              <w:br/>
              <w:t>□ Decatur</w:t>
              <w:br/>
              <w:t>□ Dickinson</w:t>
              <w:br/>
              <w:t>□ Doniphan</w:t>
              <w:br/>
              <w:t>□ Douglas</w:t>
              <w:br/>
              <w:t>□ Edwards</w:t>
              <w:br/>
              <w:t>□ Elk</w:t>
              <w:br/>
              <w:t>□ Ellis</w:t>
              <w:br/>
              <w:t>□ Ellsworth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Finney</w:t>
              <w:br/>
              <w:t>□ Ford</w:t>
              <w:br/>
              <w:t>□ Franklin</w:t>
              <w:br/>
              <w:t>□ Geary</w:t>
              <w:br/>
              <w:t>□ Gove</w:t>
              <w:br/>
              <w:t>□ Graham</w:t>
              <w:br/>
              <w:t>□ Grant</w:t>
              <w:br/>
              <w:t>□ Gray</w:t>
              <w:br/>
              <w:t>□ Greeley</w:t>
              <w:br/>
              <w:t>□ Greenwood</w:t>
              <w:br/>
              <w:t>□ Hamilton</w:t>
              <w:br/>
              <w:t>□ Harper</w:t>
              <w:br/>
              <w:t>□ Harvey</w:t>
              <w:br/>
              <w:t>□ Haskell</w:t>
              <w:br/>
              <w:t>□ Hodgeman</w:t>
              <w:br/>
              <w:t>□ Jackson</w:t>
              <w:br/>
              <w:t>□ Jefferson</w:t>
              <w:br/>
              <w:t>□ Jewell</w:t>
              <w:br/>
              <w:t>□ Johnson</w:t>
              <w:br/>
              <w:t>□ Kearny</w:t>
              <w:br/>
              <w:t>□ Kingman</w:t>
              <w:br/>
              <w:t>□ Kiowa</w:t>
              <w:br/>
              <w:t>□ Labette</w:t>
              <w:br/>
              <w:t>□ Lane</w:t>
              <w:br/>
              <w:t>□ Leavenworth</w:t>
              <w:br/>
              <w:t>□ Lincoln</w:t>
              <w:br/>
              <w:t>□ Linn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Logan</w:t>
              <w:br/>
              <w:t>□ Lyon</w:t>
              <w:br/>
              <w:t>□ Marion</w:t>
              <w:br/>
              <w:t>□ Marshall</w:t>
              <w:br/>
              <w:t>□ McPherson</w:t>
              <w:br/>
              <w:t>□ Meade</w:t>
              <w:br/>
              <w:t>□ Miami</w:t>
              <w:br/>
              <w:t>□ Mitchell</w:t>
              <w:br/>
              <w:t>□ Montgomery</w:t>
              <w:br/>
              <w:t>□ Morris</w:t>
              <w:br/>
              <w:t>□ Morton</w:t>
              <w:br/>
              <w:t>□ Nemaha</w:t>
              <w:br/>
              <w:t>□ Neosho</w:t>
              <w:br/>
              <w:t>□ Ness</w:t>
              <w:br/>
              <w:t>□ Norton</w:t>
              <w:br/>
              <w:t>□ Osage</w:t>
              <w:br/>
              <w:t>□ Osborne</w:t>
              <w:br/>
              <w:t>□ Ottawa</w:t>
              <w:br/>
              <w:t>□ Pawnee</w:t>
              <w:br/>
              <w:t>□ Phillips</w:t>
              <w:br/>
              <w:t>□ Pottawatomie</w:t>
              <w:br/>
              <w:t>□ Pratt</w:t>
              <w:br/>
              <w:t>□ Rawlins</w:t>
              <w:br/>
              <w:t>□ Reno</w:t>
              <w:br/>
              <w:t>□ Republic</w:t>
              <w:br/>
              <w:t>□ Rice</w:t>
              <w:br/>
              <w:t>□ Riley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Rooks</w:t>
              <w:br/>
              <w:t>□ Rush</w:t>
              <w:br/>
              <w:t>□ Russell</w:t>
              <w:br/>
              <w:t>□ Saline</w:t>
              <w:br/>
              <w:t>□ Scott</w:t>
              <w:br/>
              <w:t>□ Sedgwick</w:t>
              <w:br/>
              <w:t>□ Seward</w:t>
              <w:br/>
              <w:t>□ Shawnee</w:t>
              <w:br/>
              <w:t>□ Sheridan</w:t>
              <w:br/>
              <w:t>□ Sherman</w:t>
              <w:br/>
              <w:t>□ Smith</w:t>
              <w:br/>
              <w:t>□ Stafford</w:t>
              <w:br/>
              <w:t>□ Stanton</w:t>
              <w:br/>
              <w:t>□ Stevens</w:t>
              <w:br/>
              <w:t>□ Sumner</w:t>
              <w:br/>
              <w:t>□ Thomas</w:t>
              <w:br/>
              <w:t>□ Trego</w:t>
              <w:br/>
              <w:t>□ Wabaunsee</w:t>
              <w:br/>
              <w:t>□ Wallace</w:t>
              <w:br/>
              <w:t>□ Washington</w:t>
              <w:br/>
              <w:t>□ Wichita</w:t>
              <w:br/>
              <w:t>□ Wilson</w:t>
              <w:br/>
              <w:t>□ Woodson</w:t>
              <w:br/>
              <w:t>□ Wyandotte</w:t>
            </w:r>
          </w:p>
        </w:tc>
      </w:tr>
    </w:tbl>
    <w:p>
      <w:pPr>
        <w:pStyle w:val="Normal"/>
        <w:rPr/>
      </w:pPr>
      <w:r>
        <w:rPr/>
        <w:t>Counties in Kansas: 105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Kentucky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Adair</w:t>
              <w:br/>
              <w:t>□ Allen</w:t>
              <w:br/>
              <w:t>□ Anderson</w:t>
              <w:br/>
              <w:t>□ Ballard</w:t>
              <w:br/>
              <w:t>□ Barren</w:t>
              <w:br/>
              <w:t>□ Bath</w:t>
              <w:br/>
              <w:t>□ Bell</w:t>
              <w:br/>
              <w:t>□ Boone</w:t>
              <w:br/>
              <w:t>□ Bourbon</w:t>
              <w:br/>
              <w:t>□ Boyd</w:t>
              <w:br/>
              <w:t>□ Boyle</w:t>
              <w:br/>
              <w:t>□ Bracken</w:t>
              <w:br/>
              <w:t>□ Breathitt</w:t>
              <w:br/>
              <w:t>□ Breckinridge</w:t>
              <w:br/>
              <w:t>□ Bullitt</w:t>
              <w:br/>
              <w:t>□ Butler</w:t>
              <w:br/>
              <w:t>□ Caldwell</w:t>
              <w:br/>
              <w:t>□ Calloway</w:t>
              <w:br/>
              <w:t>□ Campbell</w:t>
              <w:br/>
              <w:t>□ Carlisle</w:t>
              <w:br/>
              <w:t>□ Carroll</w:t>
              <w:br/>
              <w:t>□ Carter</w:t>
              <w:br/>
              <w:t>□ Casey</w:t>
              <w:br/>
              <w:t>□ Christian</w:t>
              <w:br/>
              <w:t>□ Clark</w:t>
              <w:br/>
              <w:t>□ Clay</w:t>
              <w:br/>
              <w:t>□ Clinton</w:t>
              <w:br/>
              <w:t>□ Crittenden</w:t>
              <w:br/>
              <w:t>□ Cumberland</w:t>
              <w:br/>
              <w:t>□ Daviess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Edmonson</w:t>
              <w:br/>
              <w:t>□ Elliott</w:t>
              <w:br/>
              <w:t>□ Estill</w:t>
              <w:br/>
              <w:t>□ Fayette</w:t>
              <w:br/>
              <w:t>□ Fleming</w:t>
              <w:br/>
              <w:t>□ Floyd</w:t>
              <w:br/>
              <w:t>□ Franklin</w:t>
              <w:br/>
              <w:t>□ Fulton</w:t>
              <w:br/>
              <w:t>□ Gallatin</w:t>
              <w:br/>
              <w:t>□ Garrard</w:t>
              <w:br/>
              <w:t>□ Grant</w:t>
              <w:br/>
              <w:t>□ Graves</w:t>
              <w:br/>
              <w:t>□ Grayson</w:t>
              <w:br/>
              <w:t>□ Green</w:t>
              <w:br/>
              <w:t>□ Greenup</w:t>
              <w:br/>
              <w:t>□ Hancock</w:t>
              <w:br/>
              <w:t>□ Hardin</w:t>
              <w:br/>
              <w:t>□ Harlan</w:t>
              <w:br/>
              <w:t>□ Harrison</w:t>
              <w:br/>
              <w:t>□ Hart</w:t>
              <w:br/>
              <w:t>□ Henderson</w:t>
              <w:br/>
              <w:t>□ Henry</w:t>
              <w:br/>
              <w:t>□ Hickman</w:t>
              <w:br/>
              <w:t>□ Hopkins</w:t>
              <w:br/>
              <w:t>□ Jackson</w:t>
              <w:br/>
              <w:t>□ Jefferson</w:t>
              <w:br/>
              <w:t>□ Jessamine</w:t>
              <w:br/>
              <w:t>□ Johnson</w:t>
              <w:br/>
              <w:t>□ Kenton</w:t>
              <w:br/>
              <w:t>□ Knott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Knox</w:t>
              <w:br/>
              <w:t>□ Larue</w:t>
              <w:br/>
              <w:t>□ Laurel</w:t>
              <w:br/>
              <w:t>□ Lawrence</w:t>
              <w:br/>
              <w:t>□ Lee</w:t>
              <w:br/>
              <w:t>□ Leslie</w:t>
              <w:br/>
              <w:t>□ Letcher</w:t>
              <w:br/>
              <w:t>□ Lewis</w:t>
              <w:br/>
              <w:t>□ Lincoln</w:t>
              <w:br/>
              <w:t>□ Livingston</w:t>
              <w:br/>
              <w:t>□ Logan</w:t>
              <w:br/>
              <w:t>□ Lyon</w:t>
              <w:br/>
              <w:t>□ Madison</w:t>
              <w:br/>
              <w:t>□ Magoffin</w:t>
              <w:br/>
              <w:t>□ Marion</w:t>
              <w:br/>
              <w:t>□ Marshall</w:t>
              <w:br/>
              <w:t>□ Martin</w:t>
              <w:br/>
              <w:t>□ Mason</w:t>
              <w:br/>
              <w:t>□ McCracken</w:t>
              <w:br/>
              <w:t>□ McCreary</w:t>
              <w:br/>
              <w:t>□ McLean</w:t>
              <w:br/>
              <w:t>□ Meade</w:t>
              <w:br/>
              <w:t>□ Menifee</w:t>
              <w:br/>
              <w:t>□ Mercer</w:t>
              <w:br/>
              <w:t>□ Metcalfe</w:t>
              <w:br/>
              <w:t>□ Monroe</w:t>
              <w:br/>
              <w:t>□ Montgomery</w:t>
              <w:br/>
              <w:t>□ Morgan</w:t>
              <w:br/>
              <w:t>□ Muhlenberg</w:t>
              <w:br/>
              <w:t>□ Nelson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Nicholas</w:t>
              <w:br/>
              <w:t>□ Ohio</w:t>
              <w:br/>
              <w:t>□ Oldham</w:t>
              <w:br/>
              <w:t>□ Owen</w:t>
              <w:br/>
              <w:t>□ Owsley</w:t>
              <w:br/>
              <w:t>□ Pendleton</w:t>
              <w:br/>
              <w:t>□ Perry</w:t>
              <w:br/>
              <w:t>□ Pike</w:t>
              <w:br/>
              <w:t>□ Powell</w:t>
              <w:br/>
              <w:t>□ Pulaski</w:t>
              <w:br/>
              <w:t>□ Robertson</w:t>
              <w:br/>
              <w:t>□ Rockcastle</w:t>
              <w:br/>
              <w:t>□ Rowan</w:t>
              <w:br/>
              <w:t>□ Russell</w:t>
              <w:br/>
              <w:t>□ Scott</w:t>
              <w:br/>
              <w:t>□ Shelby</w:t>
              <w:br/>
              <w:t>□ Simpson</w:t>
              <w:br/>
              <w:t>□ Spencer</w:t>
              <w:br/>
              <w:t>□ Taylor</w:t>
              <w:br/>
              <w:t>□ Todd</w:t>
              <w:br/>
              <w:t>□ Trigg</w:t>
              <w:br/>
              <w:t>□ Trimble</w:t>
              <w:br/>
              <w:t>□ Union</w:t>
              <w:br/>
              <w:t>□ Warren</w:t>
              <w:br/>
              <w:t>□ Washington</w:t>
              <w:br/>
              <w:t>□ Wayne</w:t>
              <w:br/>
              <w:t>□ Webster</w:t>
              <w:br/>
              <w:t>□ Whitley</w:t>
              <w:br/>
              <w:t>□ Wolfe</w:t>
              <w:br/>
              <w:t>□ Woodford</w:t>
            </w:r>
          </w:p>
        </w:tc>
      </w:tr>
    </w:tbl>
    <w:p>
      <w:pPr>
        <w:pStyle w:val="Normal"/>
        <w:rPr/>
      </w:pPr>
      <w:r>
        <w:rPr/>
        <w:t>Counties in Kentucky: 120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Louisiana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Acadia Parish</w:t>
              <w:br/>
              <w:t>□ Allen Parish</w:t>
              <w:br/>
              <w:t>□ Ascension Parish</w:t>
              <w:br/>
              <w:t>□ Assumption Parish</w:t>
              <w:br/>
              <w:t>□ Avoyelles Parish</w:t>
              <w:br/>
              <w:t>□ Beauregard Parish</w:t>
              <w:br/>
              <w:t>□ Bienville Parish</w:t>
              <w:br/>
              <w:t>□ Bossier Parish</w:t>
              <w:br/>
              <w:t>□ Caddo Parish</w:t>
              <w:br/>
              <w:t>□ Calcasieu Parish</w:t>
              <w:br/>
              <w:t>□ Caldwell Parish</w:t>
              <w:br/>
              <w:t>□ Cameron Parish</w:t>
              <w:br/>
              <w:t>□ Catahoula Parish</w:t>
              <w:br/>
              <w:t>□ Claiborne Parish</w:t>
              <w:br/>
              <w:t>□ Concordia Parish</w:t>
              <w:br/>
              <w:t>□ De Soto Parish</w:t>
              <w:br/>
              <w:t>□ East Baton Rouge Parish</w:t>
              <w:br/>
              <w:t>□ East Carroll Parish</w:t>
              <w:br/>
              <w:t>□ East Feliciana Parish</w:t>
              <w:br/>
              <w:t>□ Evangeline Parish</w:t>
              <w:br/>
              <w:t>□ Franklin Parish</w:t>
              <w:br/>
              <w:t>□ Grant Parish</w:t>
              <w:br/>
              <w:t>□ Iberia Parish</w:t>
              <w:br/>
              <w:t>□ Iberville Parish</w:t>
              <w:br/>
              <w:t>□ Jackson Parish</w:t>
              <w:br/>
              <w:t>□ Jefferson Davis Parish</w:t>
              <w:br/>
              <w:t>□ Jefferson Parish</w:t>
              <w:br/>
              <w:t>□ LaSalle Parish</w:t>
              <w:br/>
              <w:t>□ Lafayette Parish</w:t>
              <w:br/>
              <w:t>□ Lafourche Parish</w:t>
              <w:br/>
              <w:t>□ Lincoln Parish</w:t>
              <w:br/>
              <w:t>□ Livingston Parish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Madison Parish</w:t>
              <w:br/>
              <w:t>□ Morehouse Parish</w:t>
              <w:br/>
              <w:t>□ Natchitoches Parish</w:t>
              <w:br/>
              <w:t>□ Orleans Parish</w:t>
              <w:br/>
              <w:t>□ Ouachita Parish</w:t>
              <w:br/>
              <w:t>□ Plaquemines Parish</w:t>
              <w:br/>
              <w:t>□ Pointe Coupee Parish</w:t>
              <w:br/>
              <w:t>□ Rapides Parish</w:t>
              <w:br/>
              <w:t>□ Red River Parish</w:t>
              <w:br/>
              <w:t>□ Richland Parish</w:t>
              <w:br/>
              <w:t>□ Sabine Parish</w:t>
              <w:br/>
              <w:t>□ St. Bernard Parish</w:t>
              <w:br/>
              <w:t>□ St. Charles Parish</w:t>
              <w:br/>
              <w:t>□ St. Helena Parish</w:t>
              <w:br/>
              <w:t>□ St. James Parish</w:t>
              <w:br/>
              <w:t>□ St. John the Baptist Parish</w:t>
              <w:br/>
              <w:t>□ St. Landry Parish</w:t>
              <w:br/>
              <w:t>□ St. Martin Parish</w:t>
              <w:br/>
              <w:t>□ St. Mary Parish</w:t>
              <w:br/>
              <w:t>□ St. Tammany Parish</w:t>
              <w:br/>
              <w:t>□ Tangipahoa Parish</w:t>
              <w:br/>
              <w:t>□ Tensas Parish</w:t>
              <w:br/>
              <w:t>□ Terrebonne Parish</w:t>
              <w:br/>
              <w:t>□ Union Parish</w:t>
              <w:br/>
              <w:t>□ Vermilion Parish</w:t>
              <w:br/>
              <w:t>□ Vernon Parish</w:t>
              <w:br/>
              <w:t>□ Washington Parish</w:t>
              <w:br/>
              <w:t>□ Webster Parish</w:t>
              <w:br/>
              <w:t>□ West Baton Rouge Parish</w:t>
              <w:br/>
              <w:t>□ West Carroll Parish</w:t>
              <w:br/>
              <w:t>□ West Feliciana Parish</w:t>
              <w:br/>
              <w:t>□ Winn Parish</w:t>
            </w:r>
          </w:p>
        </w:tc>
      </w:tr>
    </w:tbl>
    <w:p>
      <w:pPr>
        <w:pStyle w:val="Normal"/>
        <w:rPr/>
      </w:pPr>
      <w:r>
        <w:rPr/>
        <w:t>Counties in Louisiana: 64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Maine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Androscoggin</w:t>
              <w:br/>
              <w:t>□ Aroostook</w:t>
              <w:br/>
              <w:t>□ Cumberland</w:t>
              <w:br/>
              <w:t>□ Franklin</w:t>
              <w:br/>
              <w:t>□ Hancock</w:t>
              <w:br/>
              <w:t>□ Kennebec</w:t>
              <w:br/>
              <w:t>□ Knox</w:t>
              <w:br/>
              <w:t>□ Lincoln</w:t>
              <w:br/>
              <w:t>□ Oxford</w:t>
              <w:br/>
              <w:t>□ Penobscot</w:t>
              <w:br/>
              <w:t>□ Piscataquis</w:t>
              <w:br/>
              <w:t>□ Sagadahoc</w:t>
              <w:br/>
              <w:t>□ Somerset</w:t>
              <w:br/>
              <w:t>□ Waldo</w:t>
              <w:br/>
              <w:t>□ Washington</w:t>
              <w:br/>
              <w:t>□ York</w:t>
            </w:r>
          </w:p>
        </w:tc>
      </w:tr>
    </w:tbl>
    <w:p>
      <w:pPr>
        <w:pStyle w:val="Normal"/>
        <w:rPr/>
      </w:pPr>
      <w:r>
        <w:rPr/>
        <w:t>Counties in Maine: 16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Maryland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Allegany</w:t>
              <w:br/>
              <w:t>□ Anne Arundel</w:t>
              <w:br/>
              <w:t>□ Baltimore</w:t>
              <w:br/>
              <w:t>□ Baltimore city</w:t>
              <w:br/>
              <w:t>□ Calvert</w:t>
              <w:br/>
              <w:t>□ Caroline</w:t>
              <w:br/>
              <w:t>□ Carroll</w:t>
              <w:br/>
              <w:t>□ Cecil</w:t>
              <w:br/>
              <w:t>□ Charles</w:t>
              <w:br/>
              <w:t>□ Dorchester</w:t>
              <w:br/>
              <w:t>□ Frederick</w:t>
              <w:br/>
              <w:t>□ Garrett</w:t>
              <w:br/>
              <w:t>□ Harford</w:t>
              <w:br/>
              <w:t>□ Howard</w:t>
              <w:br/>
              <w:t>□ Kent</w:t>
              <w:br/>
              <w:t>□ Montgomery</w:t>
              <w:br/>
              <w:t>□ Prince George's</w:t>
              <w:br/>
              <w:t>□ Queen Anne's</w:t>
              <w:br/>
              <w:t>□ Somerset</w:t>
              <w:br/>
              <w:t>□ St. Mary's</w:t>
              <w:br/>
              <w:t>□ Talbot</w:t>
              <w:br/>
              <w:t>□ Washington</w:t>
              <w:br/>
              <w:t>□ Wicomico</w:t>
              <w:br/>
              <w:t>□ Worcester</w:t>
            </w:r>
          </w:p>
        </w:tc>
      </w:tr>
    </w:tbl>
    <w:p>
      <w:pPr>
        <w:pStyle w:val="Normal"/>
        <w:rPr/>
      </w:pPr>
      <w:r>
        <w:rPr/>
        <w:t>Counties in Maryland: 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Massachusetts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Barnstable</w:t>
              <w:br/>
              <w:t>□ Berkshire</w:t>
              <w:br/>
              <w:t>□ Bristol</w:t>
              <w:br/>
              <w:t>□ Dukes</w:t>
              <w:br/>
              <w:t>□ Essex</w:t>
              <w:br/>
              <w:t>□ Franklin</w:t>
              <w:br/>
              <w:t>□ Hampden</w:t>
              <w:br/>
              <w:t>□ Hampshire</w:t>
              <w:br/>
              <w:t>□ Middlesex</w:t>
              <w:br/>
              <w:t>□ Nantucket</w:t>
              <w:br/>
              <w:t>□ Norfolk</w:t>
              <w:br/>
              <w:t>□ Plymouth</w:t>
              <w:br/>
              <w:t>□ Suffolk</w:t>
              <w:br/>
              <w:t>□ Worcester</w:t>
            </w:r>
          </w:p>
        </w:tc>
      </w:tr>
    </w:tbl>
    <w:p>
      <w:pPr>
        <w:pStyle w:val="Normal"/>
        <w:rPr/>
      </w:pPr>
      <w:r>
        <w:rPr/>
        <w:t>Counties in Massachusetts: 14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Michigan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Alcona</w:t>
              <w:br/>
              <w:t>□ Alger</w:t>
              <w:br/>
              <w:t>□ Allegan</w:t>
              <w:br/>
              <w:t>□ Alpena</w:t>
              <w:br/>
              <w:t>□ Antrim</w:t>
              <w:br/>
              <w:t>□ Arenac</w:t>
              <w:br/>
              <w:t>□ Baraga</w:t>
              <w:br/>
              <w:t>□ Barry</w:t>
              <w:br/>
              <w:t>□ Bay</w:t>
              <w:br/>
              <w:t>□ Benzie</w:t>
              <w:br/>
              <w:t>□ Berrien</w:t>
              <w:br/>
              <w:t>□ Branch</w:t>
              <w:br/>
              <w:t>□ Calhoun</w:t>
              <w:br/>
              <w:t>□ Cass</w:t>
              <w:br/>
              <w:t>□ Charlevoix</w:t>
              <w:br/>
              <w:t>□ Cheboygan</w:t>
              <w:br/>
              <w:t>□ Chippewa</w:t>
              <w:br/>
              <w:t>□ Clare</w:t>
              <w:br/>
              <w:t>□ Clinton</w:t>
              <w:br/>
              <w:t>□ Crawford</w:t>
              <w:br/>
              <w:t>□ Delta</w:t>
              <w:br/>
              <w:t>□ Dickinson</w:t>
              <w:br/>
              <w:t>□ Eaton</w:t>
              <w:br/>
              <w:t>□ Emmet</w:t>
              <w:br/>
              <w:t>□ Genesee</w:t>
              <w:br/>
              <w:t>□ Gladwin</w:t>
              <w:br/>
              <w:t>□ Gogebic</w:t>
              <w:br/>
              <w:t>□ Grand Traverse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Gratiot</w:t>
              <w:br/>
              <w:t>□ Hillsdale</w:t>
              <w:br/>
              <w:t>□ Houghton</w:t>
              <w:br/>
              <w:t>□ Huron</w:t>
              <w:br/>
              <w:t>□ Ingham</w:t>
              <w:br/>
              <w:t>□ Ionia</w:t>
              <w:br/>
              <w:t>□ Iosco</w:t>
              <w:br/>
              <w:t>□ Iron</w:t>
              <w:br/>
              <w:t>□ Isabella</w:t>
              <w:br/>
              <w:t>□ Jackson</w:t>
              <w:br/>
              <w:t>□ Kalamazoo</w:t>
              <w:br/>
              <w:t>□ Kalkaska</w:t>
              <w:br/>
              <w:t>□ Kent</w:t>
              <w:br/>
              <w:t>□ Keweenaw</w:t>
              <w:br/>
              <w:t>□ Lake</w:t>
              <w:br/>
              <w:t>□ Lapeer</w:t>
              <w:br/>
              <w:t>□ Leelanau</w:t>
              <w:br/>
              <w:t>□ Lenawee</w:t>
              <w:br/>
              <w:t>□ Livingston</w:t>
              <w:br/>
              <w:t>□ Luce</w:t>
              <w:br/>
              <w:t>□ Mackinac</w:t>
              <w:br/>
              <w:t>□ Macomb</w:t>
              <w:br/>
              <w:t>□ Manistee</w:t>
              <w:br/>
              <w:t>□ Marquette</w:t>
              <w:br/>
              <w:t>□ Mason</w:t>
              <w:br/>
              <w:t>□ Mecosta</w:t>
              <w:br/>
              <w:t>□ Menominee</w:t>
              <w:br/>
              <w:t>□ Midland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Missaukee</w:t>
              <w:br/>
              <w:t>□ Monroe</w:t>
              <w:br/>
              <w:t>□ Montcalm</w:t>
              <w:br/>
              <w:t>□ Montmorency</w:t>
              <w:br/>
              <w:t>□ Muskegon</w:t>
              <w:br/>
              <w:t>□ Newaygo</w:t>
              <w:br/>
              <w:t>□ Oakland</w:t>
              <w:br/>
              <w:t>□ Oceana</w:t>
              <w:br/>
              <w:t>□ Ogemaw</w:t>
              <w:br/>
              <w:t>□ Ontonagon</w:t>
              <w:br/>
              <w:t>□ Osceola</w:t>
              <w:br/>
              <w:t>□ Oscoda</w:t>
              <w:br/>
              <w:t>□ Otsego</w:t>
              <w:br/>
              <w:t>□ Ottawa</w:t>
              <w:br/>
              <w:t>□ Presque Isle</w:t>
              <w:br/>
              <w:t>□ Roscommon</w:t>
              <w:br/>
              <w:t>□ Saginaw</w:t>
              <w:br/>
              <w:t>□ Sanilac</w:t>
              <w:br/>
              <w:t>□ Schoolcraft</w:t>
              <w:br/>
              <w:t>□ Shiawassee</w:t>
              <w:br/>
              <w:t>□ St. Clair</w:t>
              <w:br/>
              <w:t>□ St. Joseph</w:t>
              <w:br/>
              <w:t>□ Tuscola</w:t>
              <w:br/>
              <w:t>□ Van Buren</w:t>
              <w:br/>
              <w:t>□ Washtenaw</w:t>
              <w:br/>
              <w:t>□ Wayne</w:t>
              <w:br/>
              <w:t>□ Wexford</w:t>
            </w:r>
          </w:p>
        </w:tc>
      </w:tr>
    </w:tbl>
    <w:p>
      <w:pPr>
        <w:pStyle w:val="Normal"/>
        <w:rPr/>
      </w:pPr>
      <w:r>
        <w:rPr/>
        <w:t>Counties in Michigan: 83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Minnesota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Aitkin</w:t>
              <w:br/>
              <w:t>□ Anoka</w:t>
              <w:br/>
              <w:t>□ Becker</w:t>
              <w:br/>
              <w:t>□ Beltrami</w:t>
              <w:br/>
              <w:t>□ Benton</w:t>
              <w:br/>
              <w:t>□ Big Stone</w:t>
              <w:br/>
              <w:t>□ Blue Earth</w:t>
              <w:br/>
              <w:t>□ Brown</w:t>
              <w:br/>
              <w:t>□ Carlton</w:t>
              <w:br/>
              <w:t>□ Carver</w:t>
              <w:br/>
              <w:t>□ Cass</w:t>
              <w:br/>
              <w:t>□ Chippewa</w:t>
              <w:br/>
              <w:t>□ Chisago</w:t>
              <w:br/>
              <w:t>□ Clay</w:t>
              <w:br/>
              <w:t>□ Clearwater</w:t>
              <w:br/>
              <w:t>□ Cook</w:t>
              <w:br/>
              <w:t>□ Cottonwood</w:t>
              <w:br/>
              <w:t>□ Crow Wing</w:t>
              <w:br/>
              <w:t>□ Dakota</w:t>
              <w:br/>
              <w:t>□ Dodge</w:t>
              <w:br/>
              <w:t>□ Douglas</w:t>
              <w:br/>
              <w:t>□ Faribault</w:t>
              <w:br/>
              <w:t>□ Fillmore</w:t>
              <w:br/>
              <w:t>□ Freeborn</w:t>
              <w:br/>
              <w:t>□ Goodhue</w:t>
              <w:br/>
              <w:t>□ Grant</w:t>
              <w:br/>
              <w:t>□ Hennepin</w:t>
              <w:br/>
              <w:t>□ Houston</w:t>
              <w:br/>
              <w:t>□ Hubbard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Isanti</w:t>
              <w:br/>
              <w:t>□ Itasca</w:t>
              <w:br/>
              <w:t>□ Jackson</w:t>
              <w:br/>
              <w:t>□ Kanabec</w:t>
              <w:br/>
              <w:t>□ Kandiyohi</w:t>
              <w:br/>
              <w:t>□ Kittson</w:t>
              <w:br/>
              <w:t>□ Koochiching</w:t>
              <w:br/>
              <w:t>□ Lac qui Parle</w:t>
              <w:br/>
              <w:t>□ Lake</w:t>
              <w:br/>
              <w:t>□ Lake of the Woods</w:t>
              <w:br/>
              <w:t>□ Le Sueur</w:t>
              <w:br/>
              <w:t>□ Lincoln</w:t>
              <w:br/>
              <w:t>□ Lyon</w:t>
              <w:br/>
              <w:t>□ Mahnomen</w:t>
              <w:br/>
              <w:t>□ Marshall</w:t>
              <w:br/>
              <w:t>□ Martin</w:t>
              <w:br/>
              <w:t>□ McLeod</w:t>
              <w:br/>
              <w:t>□ Meeker</w:t>
              <w:br/>
              <w:t>□ Mille Lacs</w:t>
              <w:br/>
              <w:t>□ Morrison</w:t>
              <w:br/>
              <w:t>□ Mower</w:t>
              <w:br/>
              <w:t>□ Murray</w:t>
              <w:br/>
              <w:t>□ Nicollet</w:t>
              <w:br/>
              <w:t>□ Nobles</w:t>
              <w:br/>
              <w:t>□ Norman</w:t>
              <w:br/>
              <w:t>□ Olmsted</w:t>
              <w:br/>
              <w:t>□ Otter Tail</w:t>
              <w:br/>
              <w:t>□ Pennington</w:t>
              <w:br/>
              <w:t>□ Pine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Pipestone</w:t>
              <w:br/>
              <w:t>□ Polk</w:t>
              <w:br/>
              <w:t>□ Pope</w:t>
              <w:br/>
              <w:t>□ Ramsey</w:t>
              <w:br/>
              <w:t>□ Red Lake</w:t>
              <w:br/>
              <w:t>□ Redwood</w:t>
              <w:br/>
              <w:t>□ Renville</w:t>
              <w:br/>
              <w:t>□ Rice</w:t>
              <w:br/>
              <w:t>□ Rock</w:t>
              <w:br/>
              <w:t>□ Roseau</w:t>
              <w:br/>
              <w:t>□ Scott</w:t>
              <w:br/>
              <w:t>□ Sherburne</w:t>
              <w:br/>
              <w:t>□ Sibley</w:t>
              <w:br/>
              <w:t>□ St. Louis</w:t>
              <w:br/>
              <w:t>□ Stearns</w:t>
              <w:br/>
              <w:t>□ Steele</w:t>
              <w:br/>
              <w:t>□ Stevens</w:t>
              <w:br/>
              <w:t>□ Swift</w:t>
              <w:br/>
              <w:t>□ Todd</w:t>
              <w:br/>
              <w:t>□ Traverse</w:t>
              <w:br/>
              <w:t>□ Wabasha</w:t>
              <w:br/>
              <w:t>□ Wadena</w:t>
              <w:br/>
              <w:t>□ Waseca</w:t>
              <w:br/>
              <w:t>□ Washington</w:t>
              <w:br/>
              <w:t>□ Watonwan</w:t>
              <w:br/>
              <w:t>□ Wilkin</w:t>
              <w:br/>
              <w:t>□ Winona</w:t>
              <w:br/>
              <w:t>□ Wright</w:t>
              <w:br/>
              <w:t>□ Yellow Medicine</w:t>
            </w:r>
          </w:p>
        </w:tc>
      </w:tr>
    </w:tbl>
    <w:p>
      <w:pPr>
        <w:pStyle w:val="Normal"/>
        <w:rPr/>
      </w:pPr>
      <w:r>
        <w:rPr/>
        <w:t>Counties in Minnesota: 87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Mississippi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Alcorn</w:t>
              <w:br/>
              <w:t>□ Amite</w:t>
              <w:br/>
              <w:t>□ Attala</w:t>
              <w:br/>
              <w:t>□ Benton</w:t>
              <w:br/>
              <w:t>□ Bolivar</w:t>
              <w:br/>
              <w:t>□ Calhoun</w:t>
              <w:br/>
              <w:t>□ Carroll</w:t>
              <w:br/>
              <w:t>□ Chickasaw</w:t>
              <w:br/>
              <w:t>□ Choctaw</w:t>
              <w:br/>
              <w:t>□ Claiborne</w:t>
              <w:br/>
              <w:t>□ Clarke</w:t>
              <w:br/>
              <w:t>□ Clay</w:t>
              <w:br/>
              <w:t>□ Coahoma</w:t>
              <w:br/>
              <w:t>□ Copiah</w:t>
              <w:br/>
              <w:t>□ Covington</w:t>
              <w:br/>
              <w:t>□ DeSoto</w:t>
              <w:br/>
              <w:t>□ Forrest</w:t>
              <w:br/>
              <w:t>□ Franklin</w:t>
              <w:br/>
              <w:t>□ George</w:t>
              <w:br/>
              <w:t>□ Greene</w:t>
              <w:br/>
              <w:t>□ Grenada</w:t>
              <w:br/>
              <w:t>□ Hancock</w:t>
              <w:br/>
              <w:t>□ Harrison</w:t>
              <w:br/>
              <w:t>□ Hinds</w:t>
              <w:br/>
              <w:t>□ Holmes</w:t>
              <w:br/>
              <w:t>□ Humphreys</w:t>
              <w:br/>
              <w:t>□ Issaquena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Itawamba</w:t>
              <w:br/>
              <w:t>□ Jackson</w:t>
              <w:br/>
              <w:t>□ Jasper</w:t>
              <w:br/>
              <w:t>□ Jefferson</w:t>
              <w:br/>
              <w:t>□ Jefferson Davis</w:t>
              <w:br/>
              <w:t>□ Jones</w:t>
              <w:br/>
              <w:t>□ Kemper</w:t>
              <w:br/>
              <w:t>□ Lafayette</w:t>
              <w:br/>
              <w:t>□ Lamar</w:t>
              <w:br/>
              <w:t>□ Lauderdale</w:t>
              <w:br/>
              <w:t>□ Lawrence</w:t>
              <w:br/>
              <w:t>□ Leake</w:t>
              <w:br/>
              <w:t>□ Lee</w:t>
              <w:br/>
              <w:t>□ Leflore</w:t>
              <w:br/>
              <w:t>□ Lincoln</w:t>
              <w:br/>
              <w:t>□ Lowndes</w:t>
              <w:br/>
              <w:t>□ Madison</w:t>
              <w:br/>
              <w:t>□ Marion</w:t>
              <w:br/>
              <w:t>□ Marshall</w:t>
              <w:br/>
              <w:t>□ Monroe</w:t>
              <w:br/>
              <w:t>□ Montgomery</w:t>
              <w:br/>
              <w:t>□ Neshoba</w:t>
              <w:br/>
              <w:t>□ Newton</w:t>
              <w:br/>
              <w:t>□ Noxubee</w:t>
              <w:br/>
              <w:t>□ Oktibbeha</w:t>
              <w:br/>
              <w:t>□ Panola</w:t>
              <w:br/>
              <w:t>□ Pearl River</w:t>
              <w:br/>
              <w:t>□ Perry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Pike</w:t>
              <w:br/>
              <w:t>□ Pontotoc</w:t>
              <w:br/>
              <w:t>□ Prentiss</w:t>
              <w:br/>
              <w:t>□ Quitman</w:t>
              <w:br/>
              <w:t>□ Rankin</w:t>
              <w:br/>
              <w:t>□ Scott</w:t>
              <w:br/>
              <w:t>□ Sharkey</w:t>
              <w:br/>
              <w:t>□ Simpson</w:t>
              <w:br/>
              <w:t>□ Smith</w:t>
              <w:br/>
              <w:t>□ Stone</w:t>
              <w:br/>
              <w:t>□ Sunflower</w:t>
              <w:br/>
              <w:t>□ Tallahatchie</w:t>
              <w:br/>
              <w:t>□ Tate</w:t>
              <w:br/>
              <w:t>□ Tippah</w:t>
              <w:br/>
              <w:t>□ Tishomingo</w:t>
              <w:br/>
              <w:t>□ Tunica</w:t>
              <w:br/>
              <w:t>□ Union</w:t>
              <w:br/>
              <w:t>□ Walthall</w:t>
              <w:br/>
              <w:t>□ Warren</w:t>
              <w:br/>
              <w:t>□ Washington</w:t>
              <w:br/>
              <w:t>□ Wayne</w:t>
              <w:br/>
              <w:t>□ Webster</w:t>
              <w:br/>
              <w:t>□ Wilkinson</w:t>
              <w:br/>
              <w:t>□ Winston</w:t>
              <w:br/>
              <w:t>□ Yalobusha</w:t>
              <w:br/>
              <w:t>□ Yazoo</w:t>
            </w:r>
          </w:p>
        </w:tc>
      </w:tr>
    </w:tbl>
    <w:p>
      <w:pPr>
        <w:pStyle w:val="Normal"/>
        <w:rPr/>
      </w:pPr>
      <w:r>
        <w:rPr/>
        <w:t>Counties in Mississippi: 82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Missouri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Adair</w:t>
              <w:br/>
              <w:t>□ Andrew</w:t>
              <w:br/>
              <w:t>□ Atchison</w:t>
              <w:br/>
              <w:t>□ Audrain</w:t>
              <w:br/>
              <w:t>□ Barry</w:t>
              <w:br/>
              <w:t>□ Barton</w:t>
              <w:br/>
              <w:t>□ Bates</w:t>
              <w:br/>
              <w:t>□ Benton</w:t>
              <w:br/>
              <w:t>□ Bollinger</w:t>
              <w:br/>
              <w:t>□ Boone</w:t>
              <w:br/>
              <w:t>□ Buchanan</w:t>
              <w:br/>
              <w:t>□ Butler</w:t>
              <w:br/>
              <w:t>□ Caldwell</w:t>
              <w:br/>
              <w:t>□ Callaway</w:t>
              <w:br/>
              <w:t>□ Camden</w:t>
              <w:br/>
              <w:t>□ Cape Girardeau</w:t>
              <w:br/>
              <w:t>□ Carroll</w:t>
              <w:br/>
              <w:t>□ Carter</w:t>
              <w:br/>
              <w:t>□ Cass</w:t>
              <w:br/>
              <w:t>□ Cedar</w:t>
              <w:br/>
              <w:t>□ Chariton</w:t>
              <w:br/>
              <w:t>□ Christian</w:t>
              <w:br/>
              <w:t>□ Clark</w:t>
              <w:br/>
              <w:t>□ Clay</w:t>
              <w:br/>
              <w:t>□ Clinton</w:t>
              <w:br/>
              <w:t>□ Cole</w:t>
              <w:br/>
              <w:t>□ Cooper</w:t>
              <w:br/>
              <w:t>□ Crawford</w:t>
              <w:br/>
              <w:t>□ Dade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Dallas</w:t>
              <w:br/>
              <w:t>□ Daviess</w:t>
              <w:br/>
              <w:t>□ DeKalb</w:t>
              <w:br/>
              <w:t>□ Dent</w:t>
              <w:br/>
              <w:t>□ Douglas</w:t>
              <w:br/>
              <w:t>□ Dunklin</w:t>
              <w:br/>
              <w:t>□ Franklin</w:t>
              <w:br/>
              <w:t>□ Gasconade</w:t>
              <w:br/>
              <w:t>□ Gentry</w:t>
              <w:br/>
              <w:t>□ Greene</w:t>
              <w:br/>
              <w:t>□ Grundy</w:t>
              <w:br/>
              <w:t>□ Harrison</w:t>
              <w:br/>
              <w:t>□ Henry</w:t>
              <w:br/>
              <w:t>□ Hickory</w:t>
              <w:br/>
              <w:t>□ Holt</w:t>
              <w:br/>
              <w:t>□ Howard</w:t>
              <w:br/>
              <w:t>□ Howell</w:t>
              <w:br/>
              <w:t>□ Iron</w:t>
              <w:br/>
              <w:t>□ Jackson</w:t>
              <w:br/>
              <w:t>□ Jasper</w:t>
              <w:br/>
              <w:t>□ Jefferson</w:t>
              <w:br/>
              <w:t>□ Johnson</w:t>
              <w:br/>
              <w:t>□ Knox</w:t>
              <w:br/>
              <w:t>□ Laclede</w:t>
              <w:br/>
              <w:t>□ Lafayette</w:t>
              <w:br/>
              <w:t>□ Lawrence</w:t>
              <w:br/>
              <w:t>□ Lewis</w:t>
              <w:br/>
              <w:t>□ Lincoln</w:t>
              <w:br/>
              <w:t>□ Linn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Livingston</w:t>
              <w:br/>
              <w:t>□ Macon</w:t>
              <w:br/>
              <w:t>□ Madison</w:t>
              <w:br/>
              <w:t>□ Maries</w:t>
              <w:br/>
              <w:t>□ Marion</w:t>
              <w:br/>
              <w:t>□ McDonald</w:t>
              <w:br/>
              <w:t>□ Mercer</w:t>
              <w:br/>
              <w:t>□ Miller</w:t>
              <w:br/>
              <w:t>□ Mississippi</w:t>
              <w:br/>
              <w:t>□ Moniteau</w:t>
              <w:br/>
              <w:t>□ Monroe</w:t>
              <w:br/>
              <w:t>□ Montgomery</w:t>
              <w:br/>
              <w:t>□ Morgan</w:t>
              <w:br/>
              <w:t>□ New Madrid</w:t>
              <w:br/>
              <w:t>□ Newton</w:t>
              <w:br/>
              <w:t>□ Nodaway</w:t>
              <w:br/>
              <w:t>□ Oregon</w:t>
              <w:br/>
              <w:t>□ Osage</w:t>
              <w:br/>
              <w:t>□ Ozark</w:t>
              <w:br/>
              <w:t>□ Pemiscot</w:t>
              <w:br/>
              <w:t>□ Perry</w:t>
              <w:br/>
              <w:t>□ Pettis</w:t>
              <w:br/>
              <w:t>□ Phelps</w:t>
              <w:br/>
              <w:t>□ Pike</w:t>
              <w:br/>
              <w:t>□ Platte</w:t>
              <w:br/>
              <w:t>□ Polk</w:t>
              <w:br/>
              <w:t>□ Pulaski</w:t>
              <w:br/>
              <w:t>□ Putnam</w:t>
              <w:br/>
              <w:t>□ Ralls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Randolph</w:t>
              <w:br/>
              <w:t>□ Ray</w:t>
              <w:br/>
              <w:t>□ Reynolds</w:t>
              <w:br/>
              <w:t>□ Ripley</w:t>
              <w:br/>
              <w:t>□ Saline</w:t>
              <w:br/>
              <w:t>□ Schuyler</w:t>
              <w:br/>
              <w:t>□ Scotland</w:t>
              <w:br/>
              <w:t>□ Scott</w:t>
              <w:br/>
              <w:t>□ Shannon</w:t>
              <w:br/>
              <w:t>□ Shelby</w:t>
              <w:br/>
              <w:t>□ St. Charles</w:t>
              <w:br/>
              <w:t>□ St. Clair</w:t>
              <w:br/>
              <w:t>□ St. Francois</w:t>
              <w:br/>
              <w:t>□ St. Louis</w:t>
              <w:br/>
              <w:t>□ St. Louis city</w:t>
              <w:br/>
              <w:t>□ Ste. Genevieve</w:t>
              <w:br/>
              <w:t>□ Stoddard</w:t>
              <w:br/>
              <w:t>□ Stone</w:t>
              <w:br/>
              <w:t>□ Sullivan</w:t>
              <w:br/>
              <w:t>□ Taney</w:t>
              <w:br/>
              <w:t>□ Texas</w:t>
              <w:br/>
              <w:t>□ Vernon</w:t>
              <w:br/>
              <w:t>□ Warren</w:t>
              <w:br/>
              <w:t>□ Washington</w:t>
              <w:br/>
              <w:t>□ Wayne</w:t>
              <w:br/>
              <w:t>□ Webster</w:t>
              <w:br/>
              <w:t>□ Worth</w:t>
              <w:br/>
              <w:t>□ Wright</w:t>
            </w:r>
          </w:p>
        </w:tc>
      </w:tr>
    </w:tbl>
    <w:p>
      <w:pPr>
        <w:pStyle w:val="Normal"/>
        <w:rPr/>
      </w:pPr>
      <w:r>
        <w:rPr/>
        <w:t>Counties in Missouri: 115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Montana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Beaverhead</w:t>
              <w:br/>
              <w:t>□ Big Horn</w:t>
              <w:br/>
              <w:t>□ Blaine</w:t>
              <w:br/>
              <w:t>□ Broadwater</w:t>
              <w:br/>
              <w:t>□ Carbon</w:t>
              <w:br/>
              <w:t>□ Carter</w:t>
              <w:br/>
              <w:t>□ Cascade</w:t>
              <w:br/>
              <w:t>□ Chouteau</w:t>
              <w:br/>
              <w:t>□ Custer</w:t>
              <w:br/>
              <w:t>□ Daniels</w:t>
              <w:br/>
              <w:t>□ Dawson</w:t>
              <w:br/>
              <w:t>□ Deer Lodge</w:t>
              <w:br/>
              <w:t>□ Fallon</w:t>
              <w:br/>
              <w:t>□ Fergus</w:t>
              <w:br/>
              <w:t>□ Flathead</w:t>
              <w:br/>
              <w:t>□ Gallatin</w:t>
              <w:br/>
              <w:t>□ Garfield</w:t>
              <w:br/>
              <w:t>□ Glacier</w:t>
              <w:br/>
              <w:t>□ Golden Valley</w:t>
              <w:br/>
              <w:t>□ Granite</w:t>
              <w:br/>
              <w:t>□ Hill</w:t>
              <w:br/>
              <w:t>□ Jefferson</w:t>
              <w:br/>
              <w:t>□ Judith Basin</w:t>
              <w:br/>
              <w:t>□ Lake</w:t>
              <w:br/>
              <w:t>□ Lewis and Clark</w:t>
              <w:br/>
              <w:t>□ Liberty</w:t>
              <w:br/>
              <w:t>□ Lincoln</w:t>
              <w:br/>
              <w:t>□ Madison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McCone</w:t>
              <w:br/>
              <w:t>□ Meagher</w:t>
              <w:br/>
              <w:t>□ Mineral</w:t>
              <w:br/>
              <w:t>□ Missoula</w:t>
              <w:br/>
              <w:t>□ Musselshell</w:t>
              <w:br/>
              <w:t>□ Park</w:t>
              <w:br/>
              <w:t>□ Petroleum</w:t>
              <w:br/>
              <w:t>□ Phillips</w:t>
              <w:br/>
              <w:t>□ Pondera</w:t>
              <w:br/>
              <w:t>□ Powder River</w:t>
              <w:br/>
              <w:t>□ Powell</w:t>
              <w:br/>
              <w:t>□ Prairie</w:t>
              <w:br/>
              <w:t>□ Ravalli</w:t>
              <w:br/>
              <w:t>□ Richland</w:t>
              <w:br/>
              <w:t>□ Roosevelt</w:t>
              <w:br/>
              <w:t>□ Rosebud</w:t>
              <w:br/>
              <w:t>□ Sanders</w:t>
              <w:br/>
              <w:t>□ Sheridan</w:t>
              <w:br/>
              <w:t>□ Silver Bow</w:t>
              <w:br/>
              <w:t>□ Stillwater</w:t>
              <w:br/>
              <w:t>□ Sweet Grass</w:t>
              <w:br/>
              <w:t>□ Teton</w:t>
              <w:br/>
              <w:t>□ Toole</w:t>
              <w:br/>
              <w:t>□ Treasure</w:t>
              <w:br/>
              <w:t>□ Valley</w:t>
              <w:br/>
              <w:t>□ Wheatland</w:t>
              <w:br/>
              <w:t>□ Wibaux</w:t>
              <w:br/>
              <w:t>□ Yellowstone</w:t>
            </w:r>
          </w:p>
        </w:tc>
      </w:tr>
    </w:tbl>
    <w:p>
      <w:pPr>
        <w:pStyle w:val="Normal"/>
        <w:rPr/>
      </w:pPr>
      <w:r>
        <w:rPr/>
        <w:t>Counties in Montana: 56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Nebraska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Antelope</w:t>
              <w:br/>
              <w:t>□ Arthur</w:t>
              <w:br/>
              <w:t>□ Banner</w:t>
              <w:br/>
              <w:t>□ Blaine</w:t>
              <w:br/>
              <w:t>□ Boone</w:t>
              <w:br/>
              <w:t>□ Box Butte</w:t>
              <w:br/>
              <w:t>□ Boyd</w:t>
              <w:br/>
              <w:t>□ Brown</w:t>
              <w:br/>
              <w:t>□ Buffalo</w:t>
              <w:br/>
              <w:t>□ Burt</w:t>
              <w:br/>
              <w:t>□ Butler</w:t>
              <w:br/>
              <w:t>□ Cass</w:t>
              <w:br/>
              <w:t>□ Cedar</w:t>
              <w:br/>
              <w:t>□ Chase</w:t>
              <w:br/>
              <w:t>□ Cherry</w:t>
              <w:br/>
              <w:t>□ Cheyenne</w:t>
              <w:br/>
              <w:t>□ Clay</w:t>
              <w:br/>
              <w:t>□ Colfax</w:t>
              <w:br/>
              <w:t>□ Cuming</w:t>
              <w:br/>
              <w:t>□ Custer</w:t>
              <w:br/>
              <w:t>□ Dakota</w:t>
              <w:br/>
              <w:t>□ Dawes</w:t>
              <w:br/>
              <w:t>□ Dawson</w:t>
              <w:br/>
              <w:t>□ Deuel</w:t>
              <w:br/>
              <w:t>□ Dixon</w:t>
              <w:br/>
              <w:t>□ Dodge</w:t>
              <w:br/>
              <w:t>□ Douglas</w:t>
              <w:br/>
              <w:t>□ Dundy</w:t>
              <w:br/>
              <w:t>□ Fillmore</w:t>
              <w:br/>
              <w:t>□ Franklin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Frontier</w:t>
              <w:br/>
              <w:t>□ Furnas</w:t>
              <w:br/>
              <w:t>□ Gage</w:t>
              <w:br/>
              <w:t>□ Garden</w:t>
              <w:br/>
              <w:t>□ Garfield</w:t>
              <w:br/>
              <w:t>□ Gosper</w:t>
              <w:br/>
              <w:t>□ Grant</w:t>
              <w:br/>
              <w:t>□ Greeley</w:t>
              <w:br/>
              <w:t>□ Hall</w:t>
              <w:br/>
              <w:t>□ Hamilton</w:t>
              <w:br/>
              <w:t>□ Harlan</w:t>
              <w:br/>
              <w:t>□ Hayes</w:t>
              <w:br/>
              <w:t>□ Hitchcock</w:t>
              <w:br/>
              <w:t>□ Holt</w:t>
              <w:br/>
              <w:t>□ Hooker</w:t>
              <w:br/>
              <w:t>□ Howard</w:t>
              <w:br/>
              <w:t>□ Jefferson</w:t>
              <w:br/>
              <w:t>□ Johnson</w:t>
              <w:br/>
              <w:t>□ Kearney</w:t>
              <w:br/>
              <w:t>□ Keith</w:t>
              <w:br/>
              <w:t>□ Keya Paha</w:t>
              <w:br/>
              <w:t>□ Kimball</w:t>
              <w:br/>
              <w:t>□ Knox</w:t>
              <w:br/>
              <w:t>□ Lancaster</w:t>
              <w:br/>
              <w:t>□ Lincoln</w:t>
              <w:br/>
              <w:t>□ Logan</w:t>
              <w:br/>
              <w:t>□ Loup</w:t>
              <w:br/>
              <w:t>□ Madison</w:t>
              <w:br/>
              <w:t>□ McPherson</w:t>
              <w:br/>
              <w:t>□ Merrick</w:t>
              <w:br/>
              <w:t>□ Morrill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Nance</w:t>
              <w:br/>
              <w:t>□ Nemaha</w:t>
              <w:br/>
              <w:t>□ Nuckolls</w:t>
              <w:br/>
              <w:t>□ Otoe</w:t>
              <w:br/>
              <w:t>□ Pawnee</w:t>
              <w:br/>
              <w:t>□ Perkins</w:t>
              <w:br/>
              <w:t>□ Phelps</w:t>
              <w:br/>
              <w:t>□ Pierce</w:t>
              <w:br/>
              <w:t>□ Platte</w:t>
              <w:br/>
              <w:t>□ Polk</w:t>
              <w:br/>
              <w:t>□ Red Willow</w:t>
              <w:br/>
              <w:t>□ Richardson</w:t>
              <w:br/>
              <w:t>□ Rock</w:t>
              <w:br/>
              <w:t>□ Saline</w:t>
              <w:br/>
              <w:t>□ Sarpy</w:t>
              <w:br/>
              <w:t>□ Saunders</w:t>
              <w:br/>
              <w:t>□ Scotts Bluff</w:t>
              <w:br/>
              <w:t>□ Seward</w:t>
              <w:br/>
              <w:t>□ Sheridan</w:t>
              <w:br/>
              <w:t>□ Sherman</w:t>
              <w:br/>
              <w:t>□ Sioux</w:t>
              <w:br/>
              <w:t>□ Stanton</w:t>
              <w:br/>
              <w:t>□ Thayer</w:t>
              <w:br/>
              <w:t>□ Thomas</w:t>
              <w:br/>
              <w:t>□ Thurston</w:t>
              <w:br/>
              <w:t>□ Valley</w:t>
              <w:br/>
              <w:t>□ Washington</w:t>
              <w:br/>
              <w:t>□ Wayne</w:t>
              <w:br/>
              <w:t>□ Webster</w:t>
              <w:br/>
              <w:t>□ Wheeler</w:t>
              <w:br/>
              <w:t>□ York</w:t>
            </w:r>
          </w:p>
        </w:tc>
      </w:tr>
    </w:tbl>
    <w:p>
      <w:pPr>
        <w:pStyle w:val="Normal"/>
        <w:rPr/>
      </w:pPr>
      <w:r>
        <w:rPr/>
        <w:t>Counties in Nebraska: 93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Nevada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Carson City</w:t>
              <w:br/>
              <w:t>□ Churchill</w:t>
              <w:br/>
              <w:t>□ Clark</w:t>
              <w:br/>
              <w:t>□ Douglas</w:t>
              <w:br/>
              <w:t>□ Elko</w:t>
              <w:br/>
              <w:t>□ Esmeralda</w:t>
              <w:br/>
              <w:t>□ Eureka</w:t>
              <w:br/>
              <w:t>□ Humboldt</w:t>
              <w:br/>
              <w:t>□ Lander</w:t>
              <w:br/>
              <w:t>□ Lincoln</w:t>
              <w:br/>
              <w:t>□ Lyon</w:t>
              <w:br/>
              <w:t>□ Mineral</w:t>
              <w:br/>
              <w:t>□ Nye</w:t>
              <w:br/>
              <w:t>□ Pershing</w:t>
              <w:br/>
              <w:t>□ Storey</w:t>
              <w:br/>
              <w:t>□ Washoe</w:t>
              <w:br/>
              <w:t>□ White Pine</w:t>
            </w:r>
          </w:p>
        </w:tc>
      </w:tr>
    </w:tbl>
    <w:p>
      <w:pPr>
        <w:pStyle w:val="Normal"/>
        <w:rPr/>
      </w:pPr>
      <w:r>
        <w:rPr/>
        <w:t>Counties in Nevada: 17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New Hampshire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Belknap</w:t>
              <w:br/>
              <w:t>□ Carroll</w:t>
              <w:br/>
              <w:t>□ Cheshire</w:t>
              <w:br/>
              <w:t>□ Coos</w:t>
              <w:br/>
              <w:t>□ Grafton</w:t>
              <w:br/>
              <w:t>□ Hillsborough</w:t>
              <w:br/>
              <w:t>□ Merrimack</w:t>
              <w:br/>
              <w:t>□ Rockingham</w:t>
              <w:br/>
              <w:t>□ Strafford</w:t>
              <w:br/>
              <w:t>□ Sullivan</w:t>
            </w:r>
          </w:p>
        </w:tc>
      </w:tr>
    </w:tbl>
    <w:p>
      <w:pPr>
        <w:pStyle w:val="Normal"/>
        <w:rPr/>
      </w:pPr>
      <w:r>
        <w:rPr/>
        <w:t>Counties in New Hampshire: 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New Jersey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Atlantic</w:t>
              <w:br/>
              <w:t>□ Bergen</w:t>
              <w:br/>
              <w:t>□ Burlington</w:t>
              <w:br/>
              <w:t>□ Camden</w:t>
              <w:br/>
              <w:t>□ Cape May</w:t>
              <w:br/>
              <w:t>□ Cumberland</w:t>
              <w:br/>
              <w:t>□ Essex</w:t>
              <w:br/>
              <w:t>□ Gloucester</w:t>
              <w:br/>
              <w:t>□ Hudson</w:t>
              <w:br/>
              <w:t>□ Hunterdon</w:t>
              <w:br/>
              <w:t>□ Mercer</w:t>
              <w:br/>
              <w:t>□ Middlesex</w:t>
              <w:br/>
              <w:t>□ Monmouth</w:t>
              <w:br/>
              <w:t>□ Morris</w:t>
              <w:br/>
              <w:t>□ Ocean</w:t>
              <w:br/>
              <w:t>□ Passaic</w:t>
              <w:br/>
              <w:t>□ Salem</w:t>
              <w:br/>
              <w:t>□ Somerset</w:t>
              <w:br/>
              <w:t>□ Sussex</w:t>
              <w:br/>
              <w:t>□ Union</w:t>
              <w:br/>
              <w:t>□ Warren</w:t>
            </w:r>
          </w:p>
        </w:tc>
      </w:tr>
    </w:tbl>
    <w:p>
      <w:pPr>
        <w:pStyle w:val="Normal"/>
        <w:rPr/>
      </w:pPr>
      <w:r>
        <w:rPr/>
        <w:t>Counties in New Jersey: 21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New Mexico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Bernalillo</w:t>
              <w:br/>
              <w:t>□ Catron</w:t>
              <w:br/>
              <w:t>□ Chaves</w:t>
              <w:br/>
              <w:t>□ Cibola</w:t>
              <w:br/>
              <w:t>□ Colfax</w:t>
              <w:br/>
              <w:t>□ Curry</w:t>
              <w:br/>
              <w:t>□ De Baca</w:t>
              <w:br/>
              <w:t>□ Doña Ana</w:t>
              <w:br/>
              <w:t>□ Eddy</w:t>
              <w:br/>
              <w:t>□ Grant</w:t>
              <w:br/>
              <w:t>□ Guadalupe</w:t>
              <w:br/>
              <w:t>□ Harding</w:t>
              <w:br/>
              <w:t>□ Hidalgo</w:t>
              <w:br/>
              <w:t>□ Lea</w:t>
              <w:br/>
              <w:t>□ Lincoln</w:t>
              <w:br/>
              <w:t>□ Los Alamos</w:t>
              <w:br/>
              <w:t>□ Luna</w:t>
              <w:br/>
              <w:t>□ McKinley</w:t>
              <w:br/>
              <w:t>□ Mora</w:t>
              <w:br/>
              <w:t>□ Otero</w:t>
              <w:br/>
              <w:t>□ Quay</w:t>
              <w:br/>
              <w:t>□ Rio Arriba</w:t>
              <w:br/>
              <w:t>□ Roosevelt</w:t>
              <w:br/>
              <w:t>□ San Juan</w:t>
              <w:br/>
              <w:t>□ San Miguel</w:t>
              <w:br/>
              <w:t>□ Sandoval</w:t>
              <w:br/>
              <w:t>□ Santa Fe</w:t>
              <w:br/>
              <w:t>□ Sierra</w:t>
              <w:br/>
              <w:t>□ Socorro</w:t>
              <w:br/>
              <w:t>□ Taos</w:t>
              <w:br/>
              <w:t>□ Torrance</w:t>
              <w:br/>
              <w:t>□ Union</w:t>
              <w:br/>
              <w:t>□ Valencia</w:t>
            </w:r>
          </w:p>
        </w:tc>
      </w:tr>
    </w:tbl>
    <w:p>
      <w:pPr>
        <w:pStyle w:val="Normal"/>
        <w:rPr/>
      </w:pPr>
      <w:r>
        <w:rPr/>
        <w:t>Counties in New Mexico: 33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New York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Albany</w:t>
              <w:br/>
              <w:t>□ Allegany</w:t>
              <w:br/>
              <w:t>□ Bronx</w:t>
              <w:br/>
              <w:t>□ Broome</w:t>
              <w:br/>
              <w:t>□ Cattaraugus</w:t>
              <w:br/>
              <w:t>□ Cayuga</w:t>
              <w:br/>
              <w:t>□ Chautauqua</w:t>
              <w:br/>
              <w:t>□ Chemung</w:t>
              <w:br/>
              <w:t>□ Chenango</w:t>
              <w:br/>
              <w:t>□ Clinton</w:t>
              <w:br/>
              <w:t>□ Columbia</w:t>
              <w:br/>
              <w:t>□ Cortland</w:t>
              <w:br/>
              <w:t>□ Delaware</w:t>
              <w:br/>
              <w:t>□ Dutchess</w:t>
              <w:br/>
              <w:t>□ Erie</w:t>
              <w:br/>
              <w:t>□ Essex</w:t>
              <w:br/>
              <w:t>□ Franklin</w:t>
              <w:br/>
              <w:t>□ Fulton</w:t>
              <w:br/>
              <w:t>□ Genesee</w:t>
              <w:br/>
              <w:t>□ Greene</w:t>
              <w:br/>
              <w:t>□ Hamilton</w:t>
              <w:br/>
              <w:t>□ Herkimer</w:t>
              <w:br/>
              <w:t>□ Jefferson</w:t>
              <w:br/>
              <w:t>□ Kings</w:t>
              <w:br/>
              <w:t>□ Lewis</w:t>
              <w:br/>
              <w:t>□ Livingston</w:t>
              <w:br/>
              <w:t>□ Madison</w:t>
              <w:br/>
              <w:t>□ Monroe</w:t>
              <w:br/>
              <w:t>□ Montgomery</w:t>
              <w:br/>
              <w:t>□ Nassau</w:t>
              <w:br/>
              <w:t>□ New York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Niagara</w:t>
              <w:br/>
              <w:t>□ Oneida</w:t>
              <w:br/>
              <w:t>□ Onondaga</w:t>
              <w:br/>
              <w:t>□ Ontario</w:t>
              <w:br/>
              <w:t>□ Orange</w:t>
              <w:br/>
              <w:t>□ Orleans</w:t>
              <w:br/>
              <w:t>□ Oswego</w:t>
              <w:br/>
              <w:t>□ Otsego</w:t>
              <w:br/>
              <w:t>□ Putnam</w:t>
              <w:br/>
              <w:t>□ Queens</w:t>
              <w:br/>
              <w:t>□ Rensselaer</w:t>
              <w:br/>
              <w:t>□ Richmond</w:t>
              <w:br/>
              <w:t>□ Rockland</w:t>
              <w:br/>
              <w:t>□ Saratoga</w:t>
              <w:br/>
              <w:t>□ Schenectady</w:t>
              <w:br/>
              <w:t>□ Schoharie</w:t>
              <w:br/>
              <w:t>□ Schuyler</w:t>
              <w:br/>
              <w:t>□ Seneca</w:t>
              <w:br/>
              <w:t>□ St. Lawrence</w:t>
              <w:br/>
              <w:t>□ Steuben</w:t>
              <w:br/>
              <w:t>□ Suffolk</w:t>
              <w:br/>
              <w:t>□ Sullivan</w:t>
              <w:br/>
              <w:t>□ Tioga</w:t>
              <w:br/>
              <w:t>□ Tompkins</w:t>
              <w:br/>
              <w:t>□ Ulster</w:t>
              <w:br/>
              <w:t>□ Warren</w:t>
              <w:br/>
              <w:t>□ Washington</w:t>
              <w:br/>
              <w:t>□ Wayne</w:t>
              <w:br/>
              <w:t>□ Westchester</w:t>
              <w:br/>
              <w:t>□ Wyoming</w:t>
              <w:br/>
              <w:t>□ Yates</w:t>
            </w:r>
          </w:p>
        </w:tc>
      </w:tr>
    </w:tbl>
    <w:p>
      <w:pPr>
        <w:pStyle w:val="Normal"/>
        <w:rPr/>
      </w:pPr>
      <w:r>
        <w:rPr/>
        <w:t>Counties in New York: 62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North Carolina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Alamance</w:t>
              <w:br/>
              <w:t>□ Alexander</w:t>
              <w:br/>
              <w:t>□ Alleghany</w:t>
              <w:br/>
              <w:t>□ Anson</w:t>
              <w:br/>
              <w:t>□ Ashe</w:t>
              <w:br/>
              <w:t>□ Avery</w:t>
              <w:br/>
              <w:t>□ Beaufort</w:t>
              <w:br/>
              <w:t>□ Bertie</w:t>
              <w:br/>
              <w:t>□ Bladen</w:t>
              <w:br/>
              <w:t>□ Brunswick</w:t>
              <w:br/>
              <w:t>□ Buncombe</w:t>
              <w:br/>
              <w:t>□ Burke</w:t>
              <w:br/>
              <w:t>□ Cabarrus</w:t>
              <w:br/>
              <w:t>□ Caldwell</w:t>
              <w:br/>
              <w:t>□ Camden</w:t>
              <w:br/>
              <w:t>□ Carteret</w:t>
              <w:br/>
              <w:t>□ Caswell</w:t>
              <w:br/>
              <w:t>□ Catawba</w:t>
              <w:br/>
              <w:t>□ Chatham</w:t>
              <w:br/>
              <w:t>□ Cherokee</w:t>
              <w:br/>
              <w:t>□ Chowan</w:t>
              <w:br/>
              <w:t>□ Clay</w:t>
              <w:br/>
              <w:t>□ Cleveland</w:t>
              <w:br/>
              <w:t>□ Columbus</w:t>
              <w:br/>
              <w:t>□ Craven</w:t>
              <w:br/>
              <w:t>□ Cumberland</w:t>
              <w:br/>
              <w:t>□ Currituck</w:t>
              <w:br/>
              <w:t>□ Dare</w:t>
              <w:br/>
              <w:t>□ Davidson</w:t>
              <w:br/>
              <w:t>□ Davie</w:t>
              <w:br/>
              <w:t>□ Duplin</w:t>
              <w:br/>
              <w:t>□ Durham</w:t>
              <w:br/>
              <w:t>□ Edgecombe</w:t>
              <w:br/>
              <w:t>□ Forsyth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Franklin</w:t>
              <w:br/>
              <w:t>□ Gaston</w:t>
              <w:br/>
              <w:t>□ Gates</w:t>
              <w:br/>
              <w:t>□ Graham</w:t>
              <w:br/>
              <w:t>□ Granville</w:t>
              <w:br/>
              <w:t>□ Greene</w:t>
              <w:br/>
              <w:t>□ Guilford</w:t>
              <w:br/>
              <w:t>□ Halifax</w:t>
              <w:br/>
              <w:t>□ Harnett</w:t>
              <w:br/>
              <w:t>□ Haywood</w:t>
              <w:br/>
              <w:t>□ Henderson</w:t>
              <w:br/>
              <w:t>□ Hertford</w:t>
              <w:br/>
              <w:t>□ Hoke</w:t>
              <w:br/>
              <w:t>□ Hyde</w:t>
              <w:br/>
              <w:t>□ Iredell</w:t>
              <w:br/>
              <w:t>□ Jackson</w:t>
              <w:br/>
              <w:t>□ Johnston</w:t>
              <w:br/>
              <w:t>□ Jones</w:t>
              <w:br/>
              <w:t>□ Lee</w:t>
              <w:br/>
              <w:t>□ Lenoir</w:t>
              <w:br/>
              <w:t>□ Lincoln</w:t>
              <w:br/>
              <w:t>□ Macon</w:t>
              <w:br/>
              <w:t>□ Madison</w:t>
              <w:br/>
              <w:t>□ Martin</w:t>
              <w:br/>
              <w:t>□ McDowell</w:t>
              <w:br/>
              <w:t>□ Mecklenburg</w:t>
              <w:br/>
              <w:t>□ Mitchell</w:t>
              <w:br/>
              <w:t>□ Montgomery</w:t>
              <w:br/>
              <w:t>□ Moore</w:t>
              <w:br/>
              <w:t>□ Nash</w:t>
              <w:br/>
              <w:t>□ New Hanover</w:t>
              <w:br/>
              <w:t>□ Northampton</w:t>
              <w:br/>
              <w:t>□ Onslow</w:t>
              <w:br/>
              <w:t>□ Orange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Pamlico</w:t>
              <w:br/>
              <w:t>□ Pasquotank</w:t>
              <w:br/>
              <w:t>□ Pender</w:t>
              <w:br/>
              <w:t>□ Perquimans</w:t>
              <w:br/>
              <w:t>□ Person</w:t>
              <w:br/>
              <w:t>□ Pitt</w:t>
              <w:br/>
              <w:t>□ Polk</w:t>
              <w:br/>
              <w:t>□ Randolph</w:t>
              <w:br/>
              <w:t>□ Richmond</w:t>
              <w:br/>
              <w:t>□ Robeson</w:t>
              <w:br/>
              <w:t>□ Rockingham</w:t>
              <w:br/>
              <w:t>□ Rowan</w:t>
              <w:br/>
              <w:t>□ Rutherford</w:t>
              <w:br/>
              <w:t>□ Sampson</w:t>
              <w:br/>
              <w:t>□ Scotland</w:t>
              <w:br/>
              <w:t>□ Stanly</w:t>
              <w:br/>
              <w:t>□ Stokes</w:t>
              <w:br/>
              <w:t>□ Surry</w:t>
              <w:br/>
              <w:t>□ Swain</w:t>
              <w:br/>
              <w:t>□ Transylvania</w:t>
              <w:br/>
              <w:t>□ Tyrrell</w:t>
              <w:br/>
              <w:t>□ Union</w:t>
              <w:br/>
              <w:t>□ Vance</w:t>
              <w:br/>
              <w:t>□ Wake</w:t>
              <w:br/>
              <w:t>□ Warren</w:t>
              <w:br/>
              <w:t>□ Washington</w:t>
              <w:br/>
              <w:t>□ Watauga</w:t>
              <w:br/>
              <w:t>□ Wayne</w:t>
              <w:br/>
              <w:t>□ Wilkes</w:t>
              <w:br/>
              <w:t>□ Wilson</w:t>
              <w:br/>
              <w:t>□ Yadkin</w:t>
              <w:br/>
              <w:t>□ Yancey</w:t>
            </w:r>
          </w:p>
        </w:tc>
      </w:tr>
    </w:tbl>
    <w:p>
      <w:pPr>
        <w:pStyle w:val="Normal"/>
        <w:rPr/>
      </w:pPr>
      <w:r>
        <w:rPr/>
        <w:t>Counties in North Carolina: 100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North Dakota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Barnes</w:t>
              <w:br/>
              <w:t>□ Benson</w:t>
              <w:br/>
              <w:t>□ Billings</w:t>
              <w:br/>
              <w:t>□ Bottineau</w:t>
              <w:br/>
              <w:t>□ Bowman</w:t>
              <w:br/>
              <w:t>□ Burke</w:t>
              <w:br/>
              <w:t>□ Burleigh</w:t>
              <w:br/>
              <w:t>□ Cass</w:t>
              <w:br/>
              <w:t>□ Cavalier</w:t>
              <w:br/>
              <w:t>□ Dickey</w:t>
              <w:br/>
              <w:t>□ Divide</w:t>
              <w:br/>
              <w:t>□ Dunn</w:t>
              <w:br/>
              <w:t>□ Eddy</w:t>
              <w:br/>
              <w:t>□ Emmons</w:t>
              <w:br/>
              <w:t>□ Foster</w:t>
              <w:br/>
              <w:t>□ Golden Valley</w:t>
              <w:br/>
              <w:t>□ Grand Forks</w:t>
              <w:br/>
              <w:t>□ Grant</w:t>
              <w:br/>
              <w:t>□ Griggs</w:t>
              <w:br/>
              <w:t>□ Hettinger</w:t>
              <w:br/>
              <w:t>□ Kidder</w:t>
              <w:br/>
              <w:t>□ LaMoure</w:t>
              <w:br/>
              <w:t>□ Logan</w:t>
              <w:br/>
              <w:t>□ McHenry</w:t>
              <w:br/>
              <w:t>□ McIntosh</w:t>
              <w:br/>
              <w:t>□ McKenzie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McLean</w:t>
              <w:br/>
              <w:t>□ Mercer</w:t>
              <w:br/>
              <w:t>□ Morton</w:t>
              <w:br/>
              <w:t>□ Mountrail</w:t>
              <w:br/>
              <w:t>□ Nelson</w:t>
              <w:br/>
              <w:t>□ Oliver</w:t>
              <w:br/>
              <w:t>□ Pembina</w:t>
              <w:br/>
              <w:t>□ Pierce</w:t>
              <w:br/>
              <w:t>□ Ramsey</w:t>
              <w:br/>
              <w:t>□ Ransom</w:t>
              <w:br/>
              <w:t>□ Renville</w:t>
              <w:br/>
              <w:t>□ Richland</w:t>
              <w:br/>
              <w:t>□ Rolette</w:t>
              <w:br/>
              <w:t>□ Sargent</w:t>
              <w:br/>
              <w:t>□ Sheridan</w:t>
              <w:br/>
              <w:t>□ Sioux</w:t>
              <w:br/>
              <w:t>□ Slope</w:t>
              <w:br/>
              <w:t>□ Stark</w:t>
              <w:br/>
              <w:t>□ Steele</w:t>
              <w:br/>
              <w:t>□ Stutsman</w:t>
              <w:br/>
              <w:t>□ Towner</w:t>
              <w:br/>
              <w:t>□ Traill</w:t>
              <w:br/>
              <w:t>□ Walsh</w:t>
              <w:br/>
              <w:t>□ Ward</w:t>
              <w:br/>
              <w:t>□ Wells</w:t>
              <w:br/>
              <w:t>□ Williams</w:t>
            </w:r>
          </w:p>
        </w:tc>
      </w:tr>
    </w:tbl>
    <w:p>
      <w:pPr>
        <w:pStyle w:val="Normal"/>
        <w:rPr/>
      </w:pPr>
      <w:r>
        <w:rPr/>
        <w:t>Counties in North Dakota: 53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Ohio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Allen</w:t>
              <w:br/>
              <w:t>□ Ashland</w:t>
              <w:br/>
              <w:t>□ Ashtabula</w:t>
              <w:br/>
              <w:t>□ Athens</w:t>
              <w:br/>
              <w:t>□ Auglaize</w:t>
              <w:br/>
              <w:t>□ Belmont</w:t>
              <w:br/>
              <w:t>□ Brown</w:t>
              <w:br/>
              <w:t>□ Butler</w:t>
              <w:br/>
              <w:t>□ Carroll</w:t>
              <w:br/>
              <w:t>□ Champaign</w:t>
              <w:br/>
              <w:t>□ Clark</w:t>
              <w:br/>
              <w:t>□ Clermont</w:t>
              <w:br/>
              <w:t>□ Clinton</w:t>
              <w:br/>
              <w:t>□ Columbiana</w:t>
              <w:br/>
              <w:t>□ Coshocton</w:t>
              <w:br/>
              <w:t>□ Crawford</w:t>
              <w:br/>
              <w:t>□ Cuyahoga</w:t>
              <w:br/>
              <w:t>□ Darke</w:t>
              <w:br/>
              <w:t>□ Defiance</w:t>
              <w:br/>
              <w:t>□ Delaware</w:t>
              <w:br/>
              <w:t>□ Erie</w:t>
              <w:br/>
              <w:t>□ Fairfield</w:t>
              <w:br/>
              <w:t>□ Fayette</w:t>
              <w:br/>
              <w:t>□ Franklin</w:t>
              <w:br/>
              <w:t>□ Fulton</w:t>
              <w:br/>
              <w:t>□ Gallia</w:t>
              <w:br/>
              <w:t>□ Geauga</w:t>
              <w:br/>
              <w:t>□ Greene</w:t>
              <w:br/>
              <w:t>□ Guernsey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Hamilton</w:t>
              <w:br/>
              <w:t>□ Hancock</w:t>
              <w:br/>
              <w:t>□ Hardin</w:t>
              <w:br/>
              <w:t>□ Harrison</w:t>
              <w:br/>
              <w:t>□ Henry</w:t>
              <w:br/>
              <w:t>□ Highland</w:t>
              <w:br/>
              <w:t>□ Hocking</w:t>
              <w:br/>
              <w:t>□ Holmes</w:t>
              <w:br/>
              <w:t>□ Huron</w:t>
              <w:br/>
              <w:t>□ Jackson</w:t>
              <w:br/>
              <w:t>□ Jefferson</w:t>
              <w:br/>
              <w:t>□ Knox</w:t>
              <w:br/>
              <w:t>□ Lake</w:t>
              <w:br/>
              <w:t>□ Lawrence</w:t>
              <w:br/>
              <w:t>□ Licking</w:t>
              <w:br/>
              <w:t>□ Logan</w:t>
              <w:br/>
              <w:t>□ Lorain</w:t>
              <w:br/>
              <w:t>□ Lucas</w:t>
              <w:br/>
              <w:t>□ Madison</w:t>
              <w:br/>
              <w:t>□ Mahoning</w:t>
              <w:br/>
              <w:t>□ Marion</w:t>
              <w:br/>
              <w:t>□ Medina</w:t>
              <w:br/>
              <w:t>□ Meigs</w:t>
              <w:br/>
              <w:t>□ Mercer</w:t>
              <w:br/>
              <w:t>□ Miami</w:t>
              <w:br/>
              <w:t>□ Monroe</w:t>
              <w:br/>
              <w:t>□ Montgomery</w:t>
              <w:br/>
              <w:t>□ Morgan</w:t>
              <w:br/>
              <w:t>□ Morrow</w:t>
              <w:br/>
              <w:t>□ Muskingum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Noble</w:t>
              <w:br/>
              <w:t>□ Ottawa</w:t>
              <w:br/>
              <w:t>□ Paulding</w:t>
              <w:br/>
              <w:t>□ Perry</w:t>
              <w:br/>
              <w:t>□ Pickaway</w:t>
              <w:br/>
              <w:t>□ Pike</w:t>
              <w:br/>
              <w:t>□ Portage</w:t>
              <w:br/>
              <w:t>□ Preble</w:t>
              <w:br/>
              <w:t>□ Putnam</w:t>
              <w:br/>
              <w:t>□ Richland</w:t>
              <w:br/>
              <w:t>□ Ross</w:t>
              <w:br/>
              <w:t>□ Sandusky</w:t>
              <w:br/>
              <w:t>□ Scioto</w:t>
              <w:br/>
              <w:t>□ Seneca</w:t>
              <w:br/>
              <w:t>□ Shelby</w:t>
              <w:br/>
              <w:t>□ Stark</w:t>
              <w:br/>
              <w:t>□ Summit</w:t>
              <w:br/>
              <w:t>□ Trumbull</w:t>
              <w:br/>
              <w:t>□ Tuscarawas</w:t>
              <w:br/>
              <w:t>□ Union</w:t>
              <w:br/>
              <w:t>□ Van Wert</w:t>
              <w:br/>
              <w:t>□ Vinton</w:t>
              <w:br/>
              <w:t>□ Warren</w:t>
              <w:br/>
              <w:t>□ Washington</w:t>
              <w:br/>
              <w:t>□ Wayne</w:t>
              <w:br/>
              <w:t>□ Williams</w:t>
              <w:br/>
              <w:t>□ Wood</w:t>
              <w:br/>
              <w:t>□ Wyandot</w:t>
            </w:r>
          </w:p>
        </w:tc>
      </w:tr>
    </w:tbl>
    <w:p>
      <w:pPr>
        <w:pStyle w:val="Normal"/>
        <w:rPr/>
      </w:pPr>
      <w:r>
        <w:rPr/>
        <w:t>Counties in Ohio: 88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Oklahoma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Adair</w:t>
              <w:br/>
              <w:t>□ Alfalfa</w:t>
              <w:br/>
              <w:t>□ Atoka</w:t>
              <w:br/>
              <w:t>□ Beaver</w:t>
              <w:br/>
              <w:t>□ Beckham</w:t>
              <w:br/>
              <w:t>□ Blaine</w:t>
              <w:br/>
              <w:t>□ Bryan</w:t>
              <w:br/>
              <w:t>□ Caddo</w:t>
              <w:br/>
              <w:t>□ Canadian</w:t>
              <w:br/>
              <w:t>□ Carter</w:t>
              <w:br/>
              <w:t>□ Cherokee</w:t>
              <w:br/>
              <w:t>□ Choctaw</w:t>
              <w:br/>
              <w:t>□ Cimarron</w:t>
              <w:br/>
              <w:t>□ Cleveland</w:t>
              <w:br/>
              <w:t>□ Coal</w:t>
              <w:br/>
              <w:t>□ Comanche</w:t>
              <w:br/>
              <w:t>□ Cotton</w:t>
              <w:br/>
              <w:t>□ Craig</w:t>
              <w:br/>
              <w:t>□ Creek</w:t>
              <w:br/>
              <w:t>□ Custer</w:t>
              <w:br/>
              <w:t>□ Delaware</w:t>
              <w:br/>
              <w:t>□ Dewey</w:t>
              <w:br/>
              <w:t>□ Ellis</w:t>
              <w:br/>
              <w:t>□ Garfield</w:t>
              <w:br/>
              <w:t>□ Garvin</w:t>
              <w:br/>
              <w:t>□ Grady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Grant</w:t>
              <w:br/>
              <w:t>□ Greer</w:t>
              <w:br/>
              <w:t>□ Harmon</w:t>
              <w:br/>
              <w:t>□ Harper</w:t>
              <w:br/>
              <w:t>□ Haskell</w:t>
              <w:br/>
              <w:t>□ Hughes</w:t>
              <w:br/>
              <w:t>□ Jackson</w:t>
              <w:br/>
              <w:t>□ Jefferson</w:t>
              <w:br/>
              <w:t>□ Johnston</w:t>
              <w:br/>
              <w:t>□ Kay</w:t>
              <w:br/>
              <w:t>□ Kingfisher</w:t>
              <w:br/>
              <w:t>□ Kiowa</w:t>
              <w:br/>
              <w:t>□ Latimer</w:t>
              <w:br/>
              <w:t>□ Le Flore</w:t>
              <w:br/>
              <w:t>□ Lincoln</w:t>
              <w:br/>
              <w:t>□ Logan</w:t>
              <w:br/>
              <w:t>□ Love</w:t>
              <w:br/>
              <w:t>□ Major</w:t>
              <w:br/>
              <w:t>□ Marshall</w:t>
              <w:br/>
              <w:t>□ Mayes</w:t>
              <w:br/>
              <w:t>□ McClain</w:t>
              <w:br/>
              <w:t>□ McCurtain</w:t>
              <w:br/>
              <w:t>□ McIntosh</w:t>
              <w:br/>
              <w:t>□ Murray</w:t>
              <w:br/>
              <w:t>□ Muskogee</w:t>
              <w:br/>
              <w:t>□ Noble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Nowata</w:t>
              <w:br/>
              <w:t>□ Okfuskee</w:t>
              <w:br/>
              <w:t>□ Oklahoma</w:t>
              <w:br/>
              <w:t>□ Okmulgee</w:t>
              <w:br/>
              <w:t>□ Osage</w:t>
              <w:br/>
              <w:t>□ Ottawa</w:t>
              <w:br/>
              <w:t>□ Pawnee</w:t>
              <w:br/>
              <w:t>□ Payne</w:t>
              <w:br/>
              <w:t>□ Pittsburg</w:t>
              <w:br/>
              <w:t>□ Pontotoc</w:t>
              <w:br/>
              <w:t>□ Pottawatomie</w:t>
              <w:br/>
              <w:t>□ Pushmataha</w:t>
              <w:br/>
              <w:t>□ Roger Mills</w:t>
              <w:br/>
              <w:t>□ Rogers</w:t>
              <w:br/>
              <w:t>□ Seminole</w:t>
              <w:br/>
              <w:t>□ Sequoyah</w:t>
              <w:br/>
              <w:t>□ Stephens</w:t>
              <w:br/>
              <w:t>□ Texas</w:t>
              <w:br/>
              <w:t>□ Tillman</w:t>
              <w:br/>
              <w:t>□ Tulsa</w:t>
              <w:br/>
              <w:t>□ Wagoner</w:t>
              <w:br/>
              <w:t>□ Washington</w:t>
              <w:br/>
              <w:t>□ Washita</w:t>
              <w:br/>
              <w:t>□ Woods</w:t>
              <w:br/>
              <w:t>□ Woodward</w:t>
            </w:r>
          </w:p>
        </w:tc>
      </w:tr>
    </w:tbl>
    <w:p>
      <w:pPr>
        <w:pStyle w:val="Normal"/>
        <w:rPr/>
      </w:pPr>
      <w:r>
        <w:rPr/>
        <w:t>Counties in Oklahoma: 77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Oregon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Baker</w:t>
              <w:br/>
              <w:t>□ Benton</w:t>
              <w:br/>
              <w:t>□ Clackamas</w:t>
              <w:br/>
              <w:t>□ Clatsop</w:t>
              <w:br/>
              <w:t>□ Columbia</w:t>
              <w:br/>
              <w:t>□ Coos</w:t>
              <w:br/>
              <w:t>□ Crook</w:t>
              <w:br/>
              <w:t>□ Curry</w:t>
              <w:br/>
              <w:t>□ Deschutes</w:t>
              <w:br/>
              <w:t>□ Douglas</w:t>
              <w:br/>
              <w:t>□ Gilliam</w:t>
              <w:br/>
              <w:t>□ Grant</w:t>
              <w:br/>
              <w:t>□ Harney</w:t>
              <w:br/>
              <w:t>□ Hood River</w:t>
              <w:br/>
              <w:t>□ Jackson</w:t>
              <w:br/>
              <w:t>□ Jefferson</w:t>
              <w:br/>
              <w:t>□ Josephine</w:t>
              <w:br/>
              <w:t>□ Klamath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Lake</w:t>
              <w:br/>
              <w:t>□ Lane</w:t>
              <w:br/>
              <w:t>□ Lincoln</w:t>
              <w:br/>
              <w:t>□ Linn</w:t>
              <w:br/>
              <w:t>□ Malheur</w:t>
              <w:br/>
              <w:t>□ Marion</w:t>
              <w:br/>
              <w:t>□ Morrow</w:t>
              <w:br/>
              <w:t>□ Multnomah</w:t>
              <w:br/>
              <w:t>□ Polk</w:t>
              <w:br/>
              <w:t>□ Sherman</w:t>
              <w:br/>
              <w:t>□ Tillamook</w:t>
              <w:br/>
              <w:t>□ Umatilla</w:t>
              <w:br/>
              <w:t>□ Union</w:t>
              <w:br/>
              <w:t>□ Wallowa</w:t>
              <w:br/>
              <w:t>□ Wasco</w:t>
              <w:br/>
              <w:t>□ Washington</w:t>
              <w:br/>
              <w:t>□ Wheeler</w:t>
              <w:br/>
              <w:t>□ Yamhill</w:t>
            </w:r>
          </w:p>
        </w:tc>
      </w:tr>
    </w:tbl>
    <w:p>
      <w:pPr>
        <w:pStyle w:val="Normal"/>
        <w:rPr/>
      </w:pPr>
      <w:r>
        <w:rPr/>
        <w:t>Counties in Oregon: 36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Pennsylvania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Allegheny</w:t>
              <w:br/>
              <w:t>□ Armstrong</w:t>
              <w:br/>
              <w:t>□ Beaver</w:t>
              <w:br/>
              <w:t>□ Bedford</w:t>
              <w:br/>
              <w:t>□ Berks</w:t>
              <w:br/>
              <w:t>□ Blair</w:t>
              <w:br/>
              <w:t>□ Bradford</w:t>
              <w:br/>
              <w:t>□ Bucks</w:t>
              <w:br/>
              <w:t>□ Butler</w:t>
              <w:br/>
              <w:t>□ Cambria</w:t>
              <w:br/>
              <w:t>□ Cameron</w:t>
              <w:br/>
              <w:t>□ Carbon</w:t>
              <w:br/>
              <w:t>□ Centre</w:t>
              <w:br/>
              <w:t>□ Chester</w:t>
              <w:br/>
              <w:t>□ Clarion</w:t>
              <w:br/>
              <w:t>□ Clearfield</w:t>
              <w:br/>
              <w:t>□ Clinton</w:t>
              <w:br/>
              <w:t>□ Columbia</w:t>
              <w:br/>
              <w:t>□ Crawford</w:t>
              <w:br/>
              <w:t>□ Cumberland</w:t>
              <w:br/>
              <w:t>□ Dauphin</w:t>
              <w:br/>
              <w:t>□ Delaware</w:t>
              <w:br/>
              <w:t>□ Elk</w:t>
              <w:br/>
              <w:t>□ Erie</w:t>
              <w:br/>
              <w:t>□ Fayette</w:t>
              <w:br/>
              <w:t>□ Forest</w:t>
              <w:br/>
              <w:t>□ Franklin</w:t>
              <w:br/>
              <w:t>□ Fulton</w:t>
              <w:br/>
              <w:t>□ Greene</w:t>
              <w:br/>
              <w:t>□ Huntingdon</w:t>
              <w:br/>
              <w:t>□ Indiana</w:t>
              <w:br/>
              <w:t>□ Jefferson</w:t>
              <w:br/>
              <w:t>□ Juniata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Lackawanna</w:t>
              <w:br/>
              <w:t>□ Lancaster</w:t>
              <w:br/>
              <w:t>□ Lawrence</w:t>
              <w:br/>
              <w:t>□ Lebanon</w:t>
              <w:br/>
              <w:t>□ Lehigh</w:t>
              <w:br/>
              <w:t>□ Luzerne</w:t>
              <w:br/>
              <w:t>□ Lycoming</w:t>
              <w:br/>
              <w:t>□ McKean</w:t>
              <w:br/>
              <w:t>□ Mercer</w:t>
              <w:br/>
              <w:t>□ Mifflin</w:t>
              <w:br/>
              <w:t>□ Monroe</w:t>
              <w:br/>
              <w:t>□ Montgomery</w:t>
              <w:br/>
              <w:t>□ Montour</w:t>
              <w:br/>
              <w:t>□ Northampton</w:t>
              <w:br/>
              <w:t>□ Northumberland</w:t>
              <w:br/>
              <w:t>□ Perry</w:t>
              <w:br/>
              <w:t>□ Philadelphia</w:t>
              <w:br/>
              <w:t>□ Pike</w:t>
              <w:br/>
              <w:t>□ Potter</w:t>
              <w:br/>
              <w:t>□ Schuylkill</w:t>
              <w:br/>
              <w:t>□ Snyder</w:t>
              <w:br/>
              <w:t>□ Somerset</w:t>
              <w:br/>
              <w:t>□ Sullivan</w:t>
              <w:br/>
              <w:t>□ Susquehanna</w:t>
              <w:br/>
              <w:t>□ Tioga</w:t>
              <w:br/>
              <w:t>□ Union</w:t>
              <w:br/>
              <w:t>□ Venango</w:t>
              <w:br/>
              <w:t>□ Warren</w:t>
              <w:br/>
              <w:t>□ Washington</w:t>
              <w:br/>
              <w:t>□ Wayne</w:t>
              <w:br/>
              <w:t>□ Westmoreland</w:t>
              <w:br/>
              <w:t>□ Wyoming</w:t>
              <w:br/>
              <w:t>□ York</w:t>
            </w:r>
          </w:p>
        </w:tc>
      </w:tr>
    </w:tbl>
    <w:p>
      <w:pPr>
        <w:pStyle w:val="Normal"/>
        <w:rPr/>
      </w:pPr>
      <w:r>
        <w:rPr/>
        <w:t>Counties in Pennsylvania: 67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Rhode Island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Bristol</w:t>
              <w:br/>
              <w:t>□ Kent</w:t>
              <w:br/>
              <w:t>□ Newport</w:t>
              <w:br/>
              <w:t>□ Providence</w:t>
              <w:br/>
              <w:t>□ Washington</w:t>
            </w:r>
          </w:p>
        </w:tc>
      </w:tr>
    </w:tbl>
    <w:p>
      <w:pPr>
        <w:pStyle w:val="Normal"/>
        <w:rPr/>
      </w:pPr>
      <w:r>
        <w:rPr/>
        <w:t>Counties in Rhode Island: 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South Carolina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Abbeville</w:t>
              <w:br/>
              <w:t>□ Aiken</w:t>
              <w:br/>
              <w:t>□ Allendale</w:t>
              <w:br/>
              <w:t>□ Anderson</w:t>
              <w:br/>
              <w:t>□ Bamberg</w:t>
              <w:br/>
              <w:t>□ Barnwell</w:t>
              <w:br/>
              <w:t>□ Beaufort</w:t>
              <w:br/>
              <w:t>□ Berkeley</w:t>
              <w:br/>
              <w:t>□ Calhoun</w:t>
              <w:br/>
              <w:t>□ Charleston</w:t>
              <w:br/>
              <w:t>□ Cherokee</w:t>
              <w:br/>
              <w:t>□ Chester</w:t>
              <w:br/>
              <w:t>□ Chesterfield</w:t>
              <w:br/>
              <w:t>□ Clarendon</w:t>
              <w:br/>
              <w:t>□ Colleton</w:t>
              <w:br/>
              <w:t>□ Darlington</w:t>
              <w:br/>
              <w:t>□ Dillon</w:t>
              <w:br/>
              <w:t>□ Dorchester</w:t>
              <w:br/>
              <w:t>□ Edgefield</w:t>
              <w:br/>
              <w:t>□ Fairfield</w:t>
              <w:br/>
              <w:t>□ Florence</w:t>
              <w:br/>
              <w:t>□ Georgetown</w:t>
              <w:br/>
              <w:t>□ Greenville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Greenwood</w:t>
              <w:br/>
              <w:t>□ Hampton</w:t>
              <w:br/>
              <w:t>□ Horry</w:t>
              <w:br/>
              <w:t>□ Jasper</w:t>
              <w:br/>
              <w:t>□ Kershaw</w:t>
              <w:br/>
              <w:t>□ Lancaster</w:t>
              <w:br/>
              <w:t>□ Laurens</w:t>
              <w:br/>
              <w:t>□ Lee</w:t>
              <w:br/>
              <w:t>□ Lexington</w:t>
              <w:br/>
              <w:t>□ Marion</w:t>
              <w:br/>
              <w:t>□ Marlboro</w:t>
              <w:br/>
              <w:t>□ McCormick</w:t>
              <w:br/>
              <w:t>□ Newberry</w:t>
              <w:br/>
              <w:t>□ Oconee</w:t>
              <w:br/>
              <w:t>□ Orangeburg</w:t>
              <w:br/>
              <w:t>□ Pickens</w:t>
              <w:br/>
              <w:t>□ Richland</w:t>
              <w:br/>
              <w:t>□ Saluda</w:t>
              <w:br/>
              <w:t>□ Spartanburg</w:t>
              <w:br/>
              <w:t>□ Sumter</w:t>
              <w:br/>
              <w:t>□ Union</w:t>
              <w:br/>
              <w:t>□ Williamsburg</w:t>
              <w:br/>
              <w:t>□ York</w:t>
            </w:r>
          </w:p>
        </w:tc>
      </w:tr>
    </w:tbl>
    <w:p>
      <w:pPr>
        <w:pStyle w:val="Normal"/>
        <w:rPr/>
      </w:pPr>
      <w:r>
        <w:rPr/>
        <w:t>Counties in South Carolina: 46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South Dakota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Aurora</w:t>
              <w:br/>
              <w:t>□ Beadle</w:t>
              <w:br/>
              <w:t>□ Bennett</w:t>
              <w:br/>
              <w:t>□ Bon Homme</w:t>
              <w:br/>
              <w:t>□ Brookings</w:t>
              <w:br/>
              <w:t>□ Brown</w:t>
              <w:br/>
              <w:t>□ Brule</w:t>
              <w:br/>
              <w:t>□ Buffalo</w:t>
              <w:br/>
              <w:t>□ Butte</w:t>
              <w:br/>
              <w:t>□ Campbell</w:t>
              <w:br/>
              <w:t>□ Charles Mix</w:t>
              <w:br/>
              <w:t>□ Clark</w:t>
              <w:br/>
              <w:t>□ Clay</w:t>
              <w:br/>
              <w:t>□ Codington</w:t>
              <w:br/>
              <w:t>□ Corson</w:t>
              <w:br/>
              <w:t>□ Custer</w:t>
              <w:br/>
              <w:t>□ Davison</w:t>
              <w:br/>
              <w:t>□ Day</w:t>
              <w:br/>
              <w:t>□ Deuel</w:t>
              <w:br/>
              <w:t>□ Dewey</w:t>
              <w:br/>
              <w:t>□ Douglas</w:t>
              <w:br/>
              <w:t>□ Edmunds</w:t>
              <w:br/>
              <w:t>□ Fall River</w:t>
              <w:br/>
              <w:t>□ Faulk</w:t>
              <w:br/>
              <w:t>□ Grant</w:t>
              <w:br/>
              <w:t>□ Gregory</w:t>
              <w:br/>
              <w:t>□ Haakon</w:t>
              <w:br/>
              <w:t>□ Hamlin</w:t>
              <w:br/>
              <w:t>□ Hand</w:t>
              <w:br/>
              <w:t>□ Hanson</w:t>
              <w:br/>
              <w:t>□ Harding</w:t>
              <w:br/>
              <w:t>□ Hughes</w:t>
              <w:br/>
              <w:t>□ Hutchinson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Hyde</w:t>
              <w:br/>
              <w:t>□ Jackson</w:t>
              <w:br/>
              <w:t>□ Jerauld</w:t>
              <w:br/>
              <w:t>□ Jones</w:t>
              <w:br/>
              <w:t>□ Kingsbury</w:t>
              <w:br/>
              <w:t>□ Lake</w:t>
              <w:br/>
              <w:t>□ Lawrence</w:t>
              <w:br/>
              <w:t>□ Lincoln</w:t>
              <w:br/>
              <w:t>□ Lyman</w:t>
              <w:br/>
              <w:t>□ Marshall</w:t>
              <w:br/>
              <w:t>□ McCook</w:t>
              <w:br/>
              <w:t>□ McPherson</w:t>
              <w:br/>
              <w:t>□ Meade</w:t>
              <w:br/>
              <w:t>□ Mellette</w:t>
              <w:br/>
              <w:t>□ Miner</w:t>
              <w:br/>
              <w:t>□ Minnehaha</w:t>
              <w:br/>
              <w:t>□ Moody</w:t>
              <w:br/>
              <w:t>□ Oglala Lakota</w:t>
              <w:br/>
              <w:t>□ Pennington</w:t>
              <w:br/>
              <w:t>□ Perkins</w:t>
              <w:br/>
              <w:t>□ Potter</w:t>
              <w:br/>
              <w:t>□ Roberts</w:t>
              <w:br/>
              <w:t>□ Sanborn</w:t>
              <w:br/>
              <w:t>□ Spink</w:t>
              <w:br/>
              <w:t>□ Stanley</w:t>
              <w:br/>
              <w:t>□ Sully</w:t>
              <w:br/>
              <w:t>□ Todd</w:t>
              <w:br/>
              <w:t>□ Tripp</w:t>
              <w:br/>
              <w:t>□ Turner</w:t>
              <w:br/>
              <w:t>□ Union</w:t>
              <w:br/>
              <w:t>□ Walworth</w:t>
              <w:br/>
              <w:t>□ Yankton</w:t>
              <w:br/>
              <w:t>□ Ziebach</w:t>
            </w:r>
          </w:p>
        </w:tc>
      </w:tr>
    </w:tbl>
    <w:p>
      <w:pPr>
        <w:pStyle w:val="Normal"/>
        <w:rPr/>
      </w:pPr>
      <w:r>
        <w:rPr/>
        <w:t>Counties in South Dakota: 66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Tennessee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Anderson</w:t>
              <w:br/>
              <w:t>□ Bedford</w:t>
              <w:br/>
              <w:t>□ Benton</w:t>
              <w:br/>
              <w:t>□ Bledsoe</w:t>
              <w:br/>
              <w:t>□ Blount</w:t>
              <w:br/>
              <w:t>□ Bradley</w:t>
              <w:br/>
              <w:t>□ Campbell</w:t>
              <w:br/>
              <w:t>□ Cannon</w:t>
              <w:br/>
              <w:t>□ Carroll</w:t>
              <w:br/>
              <w:t>□ Carter</w:t>
              <w:br/>
              <w:t>□ Cheatham</w:t>
              <w:br/>
              <w:t>□ Chester</w:t>
              <w:br/>
              <w:t>□ Claiborne</w:t>
              <w:br/>
              <w:t>□ Clay</w:t>
              <w:br/>
              <w:t>□ Cocke</w:t>
              <w:br/>
              <w:t>□ Coffee</w:t>
              <w:br/>
              <w:t>□ Crockett</w:t>
              <w:br/>
              <w:t>□ Cumberland</w:t>
              <w:br/>
              <w:t>□ Davidson</w:t>
              <w:br/>
              <w:t>□ DeKalb</w:t>
              <w:br/>
              <w:t>□ Decatur</w:t>
              <w:br/>
              <w:t>□ Dickson</w:t>
              <w:br/>
              <w:t>□ Dyer</w:t>
              <w:br/>
              <w:t>□ Fayette</w:t>
              <w:br/>
              <w:t>□ Fentress</w:t>
              <w:br/>
              <w:t>□ Franklin</w:t>
              <w:br/>
              <w:t>□ Gibson</w:t>
              <w:br/>
              <w:t>□ Giles</w:t>
              <w:br/>
              <w:t>□ Grainger</w:t>
              <w:br/>
              <w:t>□ Greene</w:t>
              <w:br/>
              <w:t>□ Grundy</w:t>
              <w:br/>
              <w:t>□ Hamblen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Hamilton</w:t>
              <w:br/>
              <w:t>□ Hancock</w:t>
              <w:br/>
              <w:t>□ Hardeman</w:t>
              <w:br/>
              <w:t>□ Hardin</w:t>
              <w:br/>
              <w:t>□ Hawkins</w:t>
              <w:br/>
              <w:t>□ Haywood</w:t>
              <w:br/>
              <w:t>□ Henderson</w:t>
              <w:br/>
              <w:t>□ Henry</w:t>
              <w:br/>
              <w:t>□ Hickman</w:t>
              <w:br/>
              <w:t>□ Houston</w:t>
              <w:br/>
              <w:t>□ Humphreys</w:t>
              <w:br/>
              <w:t>□ Jackson</w:t>
              <w:br/>
              <w:t>□ Jefferson</w:t>
              <w:br/>
              <w:t>□ Johnson</w:t>
              <w:br/>
              <w:t>□ Knox</w:t>
              <w:br/>
              <w:t>□ Lake</w:t>
              <w:br/>
              <w:t>□ Lauderdale</w:t>
              <w:br/>
              <w:t>□ Lawrence</w:t>
              <w:br/>
              <w:t>□ Lewis</w:t>
              <w:br/>
              <w:t>□ Lincoln</w:t>
              <w:br/>
              <w:t>□ Loudon</w:t>
              <w:br/>
              <w:t>□ Macon</w:t>
              <w:br/>
              <w:t>□ Madison</w:t>
              <w:br/>
              <w:t>□ Marion</w:t>
              <w:br/>
              <w:t>□ Marshall</w:t>
              <w:br/>
              <w:t>□ Maury</w:t>
              <w:br/>
              <w:t>□ McMinn</w:t>
              <w:br/>
              <w:t>□ McNairy</w:t>
              <w:br/>
              <w:t>□ Meigs</w:t>
              <w:br/>
              <w:t>□ Monroe</w:t>
              <w:br/>
              <w:t>□ Montgomery</w:t>
              <w:br/>
              <w:t>□ Moore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Morgan</w:t>
              <w:br/>
              <w:t>□ Obion</w:t>
              <w:br/>
              <w:t>□ Overton</w:t>
              <w:br/>
              <w:t>□ Perry</w:t>
              <w:br/>
              <w:t>□ Pickett</w:t>
              <w:br/>
              <w:t>□ Polk</w:t>
              <w:br/>
              <w:t>□ Putnam</w:t>
              <w:br/>
              <w:t>□ Rhea</w:t>
              <w:br/>
              <w:t>□ Roane</w:t>
              <w:br/>
              <w:t>□ Robertson</w:t>
              <w:br/>
              <w:t>□ Rutherford</w:t>
              <w:br/>
              <w:t>□ Scott</w:t>
              <w:br/>
              <w:t>□ Sequatchie</w:t>
              <w:br/>
              <w:t>□ Sevier</w:t>
              <w:br/>
              <w:t>□ Shelby</w:t>
              <w:br/>
              <w:t>□ Smith</w:t>
              <w:br/>
              <w:t>□ Stewart</w:t>
              <w:br/>
              <w:t>□ Sullivan</w:t>
              <w:br/>
              <w:t>□ Sumner</w:t>
              <w:br/>
              <w:t>□ Tipton</w:t>
              <w:br/>
              <w:t>□ Trousdale</w:t>
              <w:br/>
              <w:t>□ Unicoi</w:t>
              <w:br/>
              <w:t>□ Union</w:t>
              <w:br/>
              <w:t>□ Van Buren</w:t>
              <w:br/>
              <w:t>□ Warren</w:t>
              <w:br/>
              <w:t>□ Washington</w:t>
              <w:br/>
              <w:t>□ Wayne</w:t>
              <w:br/>
              <w:t>□ Weakley</w:t>
              <w:br/>
              <w:t>□ White</w:t>
              <w:br/>
              <w:t>□ Williamson</w:t>
              <w:br/>
              <w:t>□ Wilson</w:t>
            </w:r>
          </w:p>
        </w:tc>
      </w:tr>
    </w:tbl>
    <w:p>
      <w:pPr>
        <w:pStyle w:val="Normal"/>
        <w:rPr/>
      </w:pPr>
      <w:r>
        <w:rPr/>
        <w:t>Counties in Tennessee: 95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Texas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0"/>
        <w:gridCol w:w="1799"/>
        <w:gridCol w:w="1801"/>
        <w:gridCol w:w="1800"/>
        <w:gridCol w:w="1799"/>
        <w:gridCol w:w="1800"/>
      </w:tblGrid>
      <w:tr>
        <w:trPr/>
        <w:tc>
          <w:tcPr>
            <w:tcW w:w="1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Anderson</w:t>
              <w:br/>
              <w:t>□ Andrews</w:t>
              <w:br/>
              <w:t>□ Angelina</w:t>
              <w:br/>
              <w:t>□ Aransas</w:t>
              <w:br/>
              <w:t>□ Archer</w:t>
              <w:br/>
              <w:t>□ Armstrong</w:t>
              <w:br/>
              <w:t>□ Atascosa</w:t>
              <w:br/>
              <w:t>□ Austin</w:t>
              <w:br/>
              <w:t>□ Bailey</w:t>
              <w:br/>
              <w:t>□ Bandera</w:t>
              <w:br/>
              <w:t>□ Bastrop</w:t>
              <w:br/>
              <w:t>□ Baylor</w:t>
              <w:br/>
              <w:t>□ Bee</w:t>
              <w:br/>
              <w:t>□ Bell</w:t>
              <w:br/>
              <w:t>□ Bexar</w:t>
              <w:br/>
              <w:t>□ Blanco</w:t>
              <w:br/>
              <w:t>□ Borden</w:t>
              <w:br/>
              <w:t>□ Bosque</w:t>
              <w:br/>
              <w:t>□ Bowie</w:t>
              <w:br/>
              <w:t>□ Brazoria</w:t>
              <w:br/>
              <w:t>□ Brazos</w:t>
              <w:br/>
              <w:t>□ Brewster</w:t>
              <w:br/>
              <w:t>□ Briscoe</w:t>
              <w:br/>
              <w:t>□ Brooks</w:t>
              <w:br/>
              <w:t>□ Brown</w:t>
              <w:br/>
              <w:t>□ Burleson</w:t>
              <w:br/>
              <w:t>□ Burnet</w:t>
              <w:br/>
              <w:t>□ Caldwell</w:t>
              <w:br/>
              <w:t>□ Calhoun</w:t>
              <w:br/>
              <w:t>□ Callahan</w:t>
              <w:br/>
              <w:t>□ Cameron</w:t>
              <w:br/>
              <w:t>□ Camp</w:t>
              <w:br/>
              <w:t>□ Carson</w:t>
              <w:br/>
              <w:t>□ Cass</w:t>
              <w:br/>
              <w:t>□ Castro</w:t>
              <w:br/>
              <w:t>□ Chambers</w:t>
              <w:br/>
              <w:t>□ Cherokee</w:t>
              <w:br/>
              <w:t>□ Childress</w:t>
              <w:br/>
              <w:t>□ Clay</w:t>
              <w:br/>
              <w:t>□ Cochran</w:t>
              <w:br/>
              <w:t>□ Coke</w:t>
              <w:br/>
              <w:t>□ Coleman</w:t>
              <w:br/>
              <w:t>□ Collin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>
                <w:sz w:val="18"/>
                <w:szCs w:val="18"/>
              </w:rPr>
              <w:t>Collingsworth</w:t>
            </w:r>
            <w:r>
              <w:rPr/>
              <w:br/>
              <w:t>□ Colorado</w:t>
              <w:br/>
              <w:t>□ Comal</w:t>
              <w:br/>
              <w:t>□ Comanche</w:t>
              <w:br/>
              <w:t>□ Concho</w:t>
              <w:br/>
              <w:t>□ Cooke</w:t>
              <w:br/>
              <w:t>□ Coryell</w:t>
              <w:br/>
              <w:t>□ Cottle</w:t>
              <w:br/>
              <w:t>□ Crane</w:t>
              <w:br/>
              <w:t>□ Crockett</w:t>
              <w:br/>
              <w:t>□ Crosby</w:t>
              <w:br/>
              <w:t>□ Culberson</w:t>
              <w:br/>
              <w:t>□ Dallam</w:t>
              <w:br/>
              <w:t>□ Dallas</w:t>
              <w:br/>
              <w:t>□ Dawson</w:t>
              <w:br/>
              <w:t>□ DeWitt</w:t>
              <w:br/>
              <w:t>□ Deaf Smith</w:t>
              <w:br/>
              <w:t>□ Delta</w:t>
              <w:br/>
              <w:t>□ Denton</w:t>
              <w:br/>
              <w:t>□ Dickens</w:t>
              <w:br/>
              <w:t>□ Dimmit</w:t>
              <w:br/>
              <w:t>□ Donley</w:t>
              <w:br/>
              <w:t>□ Duval</w:t>
              <w:br/>
              <w:t>□ Eastland</w:t>
              <w:br/>
              <w:t>□ Ector</w:t>
              <w:br/>
              <w:t>□ Edwards</w:t>
              <w:br/>
              <w:t>□ El Paso</w:t>
              <w:br/>
              <w:t>□ Ellis</w:t>
              <w:br/>
              <w:t>□ Erath</w:t>
              <w:br/>
              <w:t>□ Falls</w:t>
              <w:br/>
              <w:t>□ Fannin</w:t>
              <w:br/>
              <w:t>□ Fayette</w:t>
              <w:br/>
              <w:t>□ Fisher</w:t>
              <w:br/>
              <w:t>□ Floyd</w:t>
              <w:br/>
              <w:t>□ Foard</w:t>
              <w:br/>
              <w:t>□ Fort Bend</w:t>
              <w:br/>
              <w:t>□ Franklin</w:t>
              <w:br/>
              <w:t>□ Freestone</w:t>
              <w:br/>
              <w:t>□ Frio</w:t>
              <w:br/>
              <w:t>□ Gaines</w:t>
              <w:br/>
              <w:t>□ Galveston</w:t>
              <w:br/>
              <w:t>□ Garza</w:t>
              <w:br/>
              <w:t>□ Gillespie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Glasscock</w:t>
              <w:br/>
              <w:t>□ Goliad</w:t>
              <w:br/>
              <w:t>□ Gonzales</w:t>
              <w:br/>
              <w:t>□ Gray</w:t>
              <w:br/>
              <w:t>□ Grayson</w:t>
              <w:br/>
              <w:t>□ Gregg</w:t>
              <w:br/>
              <w:t>□ Grimes</w:t>
              <w:br/>
              <w:t>□ Guadalupe</w:t>
              <w:br/>
              <w:t>□ Hale</w:t>
              <w:br/>
              <w:t>□ Hall</w:t>
              <w:br/>
              <w:t>□ Hamilton</w:t>
              <w:br/>
              <w:t>□ Hansford</w:t>
              <w:br/>
              <w:t>□ Hardeman</w:t>
              <w:br/>
              <w:t>□ Hardin</w:t>
              <w:br/>
              <w:t>□ Harris</w:t>
              <w:br/>
              <w:t>□ Harrison</w:t>
              <w:br/>
              <w:t>□ Hartley</w:t>
              <w:br/>
              <w:t>□ Haskell</w:t>
              <w:br/>
              <w:t>□ Hays</w:t>
              <w:br/>
              <w:t>□ Hemphill</w:t>
              <w:br/>
              <w:t>□ Henderson</w:t>
              <w:br/>
              <w:t>□ Hidalgo</w:t>
              <w:br/>
              <w:t>□ Hill</w:t>
              <w:br/>
              <w:t>□ Hockley</w:t>
              <w:br/>
              <w:t>□ Hood</w:t>
              <w:br/>
              <w:t>□ Hopkins</w:t>
              <w:br/>
              <w:t>□ Houston</w:t>
              <w:br/>
              <w:t>□ Howard</w:t>
              <w:br/>
              <w:t>□ Hudspeth</w:t>
              <w:br/>
              <w:t>□ Hunt</w:t>
              <w:br/>
              <w:t>□ Hutchinson</w:t>
              <w:br/>
              <w:t>□ Irion</w:t>
              <w:br/>
              <w:t>□ Jack</w:t>
              <w:br/>
              <w:t>□ Jackson</w:t>
              <w:br/>
              <w:t>□ Jasper</w:t>
              <w:br/>
              <w:t>□ Jeff Davis</w:t>
              <w:br/>
              <w:t>□ Jefferson</w:t>
              <w:br/>
              <w:t>□ Jim Hogg</w:t>
              <w:br/>
              <w:t>□ Jim Wells</w:t>
              <w:br/>
              <w:t>□ Johnson</w:t>
              <w:br/>
              <w:t>□ Jones</w:t>
              <w:br/>
              <w:t>□ Karnes</w:t>
              <w:br/>
              <w:t>□ Kaufman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Kendall</w:t>
              <w:br/>
              <w:t>□ Kenedy</w:t>
              <w:br/>
              <w:t>□ Kent</w:t>
              <w:br/>
              <w:t>□ Kerr</w:t>
              <w:br/>
              <w:t>□ Kimble</w:t>
              <w:br/>
              <w:t>□ King</w:t>
              <w:br/>
              <w:t>□ Kinney</w:t>
              <w:br/>
              <w:t>□ Kleberg</w:t>
              <w:br/>
              <w:t>□ Knox</w:t>
              <w:br/>
              <w:t>□ La Salle</w:t>
              <w:br/>
              <w:t>□ Lamar</w:t>
              <w:br/>
              <w:t>□ Lamb</w:t>
              <w:br/>
              <w:t>□ Lampasas</w:t>
              <w:br/>
              <w:t>□ Lavaca</w:t>
              <w:br/>
              <w:t>□ Lee</w:t>
              <w:br/>
              <w:t>□ Leon</w:t>
              <w:br/>
              <w:t>□ Liberty</w:t>
              <w:br/>
              <w:t>□ Limestone</w:t>
              <w:br/>
              <w:t>□ Lipscomb</w:t>
              <w:br/>
              <w:t>□ Live Oak</w:t>
              <w:br/>
              <w:t>□ Llano</w:t>
              <w:br/>
              <w:t>□ Loving</w:t>
              <w:br/>
              <w:t>□ Lubbock</w:t>
              <w:br/>
              <w:t>□ Lynn</w:t>
              <w:br/>
              <w:t>□ Madison</w:t>
              <w:br/>
              <w:t>□ Marion</w:t>
              <w:br/>
              <w:t>□ Martin</w:t>
              <w:br/>
              <w:t>□ Mason</w:t>
              <w:br/>
              <w:t>□ Matagorda</w:t>
              <w:br/>
              <w:t>□ Maverick</w:t>
              <w:br/>
              <w:t>□ McCulloch</w:t>
              <w:br/>
              <w:t>□ McLennan</w:t>
              <w:br/>
              <w:t>□ McMullen</w:t>
              <w:br/>
              <w:t>□ Medina</w:t>
              <w:br/>
              <w:t>□ Menard</w:t>
              <w:br/>
              <w:t>□ Midland</w:t>
              <w:br/>
              <w:t>□ Milam</w:t>
              <w:br/>
              <w:t>□ Mills</w:t>
              <w:br/>
              <w:t>□ Mitchell</w:t>
              <w:br/>
              <w:t>□ Montague</w:t>
              <w:br/>
              <w:t xml:space="preserve">□ </w:t>
            </w:r>
            <w:r>
              <w:rPr>
                <w:sz w:val="20"/>
                <w:szCs w:val="20"/>
              </w:rPr>
              <w:t>Montgomery</w:t>
            </w:r>
            <w:r>
              <w:rPr/>
              <w:br/>
              <w:t>□ Moore</w:t>
              <w:br/>
              <w:t>□ Morris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Motley</w:t>
              <w:br/>
              <w:t xml:space="preserve">□ </w:t>
            </w:r>
            <w:r>
              <w:rPr>
                <w:sz w:val="18"/>
                <w:szCs w:val="18"/>
              </w:rPr>
              <w:t>Nacogdoches</w:t>
            </w:r>
            <w:r>
              <w:rPr/>
              <w:br/>
              <w:t>□ Navarro</w:t>
              <w:br/>
              <w:t>□ Newton</w:t>
              <w:br/>
              <w:t>□ Nolan</w:t>
              <w:br/>
              <w:t>□ Nueces</w:t>
              <w:br/>
              <w:t>□ Ochiltree</w:t>
              <w:br/>
              <w:t>□ Oldham</w:t>
              <w:br/>
              <w:t>□ Orange</w:t>
              <w:br/>
              <w:t>□ Palo Pinto</w:t>
              <w:br/>
              <w:t>□ Panola</w:t>
              <w:br/>
              <w:t>□ Parker</w:t>
              <w:br/>
              <w:t>□ Parmer</w:t>
              <w:br/>
              <w:t>□ Pecos</w:t>
              <w:br/>
              <w:t>□ Polk</w:t>
              <w:br/>
              <w:t>□ Potter</w:t>
              <w:br/>
              <w:t>□ Presidio</w:t>
              <w:br/>
              <w:t>□ Rains</w:t>
              <w:br/>
              <w:t>□ Randall</w:t>
              <w:br/>
              <w:t>□ Reagan</w:t>
              <w:br/>
              <w:t>□ Real</w:t>
              <w:br/>
              <w:t>□ Red River</w:t>
              <w:br/>
              <w:t>□ Reeves</w:t>
              <w:br/>
              <w:t>□ Refugio</w:t>
              <w:br/>
              <w:t>□ Roberts</w:t>
              <w:br/>
              <w:t>□ Robertson</w:t>
              <w:br/>
              <w:t>□ Rockwall</w:t>
              <w:br/>
              <w:t>□ Runnels</w:t>
              <w:br/>
              <w:t>□ Rusk</w:t>
              <w:br/>
              <w:t>□ Sabine</w:t>
              <w:br/>
              <w:t xml:space="preserve">□ </w:t>
            </w:r>
            <w:r>
              <w:rPr>
                <w:sz w:val="16"/>
                <w:szCs w:val="16"/>
              </w:rPr>
              <w:t>San Augustine</w:t>
            </w:r>
            <w:r>
              <w:rPr/>
              <w:br/>
              <w:t>□ San Jacinto</w:t>
              <w:br/>
              <w:t xml:space="preserve">□ </w:t>
            </w:r>
            <w:r>
              <w:rPr>
                <w:sz w:val="20"/>
                <w:szCs w:val="20"/>
              </w:rPr>
              <w:t>San Patricio</w:t>
            </w:r>
            <w:r>
              <w:rPr/>
              <w:br/>
              <w:t>□ San Saba</w:t>
              <w:br/>
              <w:t>□ Schleicher</w:t>
              <w:br/>
              <w:t>□ Scurry</w:t>
              <w:br/>
              <w:t xml:space="preserve">□ </w:t>
            </w:r>
            <w:r>
              <w:rPr>
                <w:sz w:val="20"/>
                <w:szCs w:val="20"/>
              </w:rPr>
              <w:t>Shackelford</w:t>
            </w:r>
            <w:r>
              <w:rPr/>
              <w:br/>
              <w:t>□ Shelby</w:t>
              <w:br/>
              <w:t>□ Sherman</w:t>
              <w:br/>
              <w:t>□ Smith</w:t>
              <w:br/>
              <w:t>□ Somervell</w:t>
              <w:br/>
              <w:t>□ Starr</w:t>
              <w:br/>
              <w:t>□ Stephens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Sterling</w:t>
              <w:br/>
              <w:t>□ Stonewall</w:t>
              <w:br/>
              <w:t>□ Sutton</w:t>
              <w:br/>
              <w:t>□ Swisher</w:t>
              <w:br/>
              <w:t>□ Tarrant</w:t>
              <w:br/>
              <w:t>□ Taylor</w:t>
              <w:br/>
              <w:t>□ Terrell</w:t>
              <w:br/>
              <w:t>□ Terry</w:t>
              <w:br/>
              <w:t xml:space="preserve">□ </w:t>
            </w:r>
            <w:r>
              <w:rPr>
                <w:sz w:val="18"/>
                <w:szCs w:val="18"/>
              </w:rPr>
              <w:t>Throckmorton</w:t>
            </w:r>
            <w:r>
              <w:rPr/>
              <w:br/>
              <w:t>□ Titus</w:t>
              <w:br/>
              <w:t>□ Tom Green</w:t>
              <w:br/>
              <w:t>□ Travis</w:t>
              <w:br/>
              <w:t>□ Trinity</w:t>
              <w:br/>
              <w:t>□ Tyler</w:t>
              <w:br/>
              <w:t>□ Upshur</w:t>
              <w:br/>
              <w:t>□ Upton</w:t>
              <w:br/>
              <w:t>□ Uvalde</w:t>
              <w:br/>
              <w:t>□ Val Verde</w:t>
              <w:br/>
              <w:t>□ Van Zandt</w:t>
              <w:br/>
              <w:t>□ Victoria</w:t>
              <w:br/>
              <w:t>□ Walker</w:t>
              <w:br/>
              <w:t>□ Waller</w:t>
              <w:br/>
              <w:t>□ Ward</w:t>
              <w:br/>
              <w:t xml:space="preserve">□ </w:t>
            </w:r>
            <w:r>
              <w:rPr>
                <w:sz w:val="20"/>
                <w:szCs w:val="20"/>
              </w:rPr>
              <w:t>Washington</w:t>
            </w:r>
            <w:r>
              <w:rPr/>
              <w:br/>
              <w:t>□ Webb</w:t>
              <w:br/>
              <w:t>□ Wharton</w:t>
              <w:br/>
              <w:t>□ Wheeler</w:t>
              <w:br/>
              <w:t>□ Wichita</w:t>
              <w:br/>
              <w:t>□ Wilbarger</w:t>
              <w:br/>
              <w:t>□ Willacy</w:t>
              <w:br/>
              <w:t>□ Williamson</w:t>
              <w:br/>
              <w:t>□ Wilson</w:t>
              <w:br/>
              <w:t>□ Winkler</w:t>
              <w:br/>
              <w:t>□ Wise</w:t>
              <w:br/>
              <w:t>□ Wood</w:t>
              <w:br/>
              <w:t>□ Yoakum</w:t>
              <w:br/>
              <w:t>□ Young</w:t>
              <w:br/>
              <w:t>□ Zapata</w:t>
              <w:br/>
              <w:t>□ Zavala</w:t>
            </w:r>
          </w:p>
        </w:tc>
      </w:tr>
    </w:tbl>
    <w:p>
      <w:pPr>
        <w:pStyle w:val="Normal"/>
        <w:rPr/>
      </w:pPr>
      <w:r>
        <w:rPr/>
        <w:t>Counties in Texas: 254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Utah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Beaver</w:t>
              <w:br/>
              <w:t>□ Box Elder</w:t>
              <w:br/>
              <w:t>□ Cache</w:t>
              <w:br/>
              <w:t>□ Carbon</w:t>
              <w:br/>
              <w:t>□ Daggett</w:t>
              <w:br/>
              <w:t>□ Davis</w:t>
              <w:br/>
              <w:t>□ Duchesne</w:t>
              <w:br/>
              <w:t>□ Emery</w:t>
              <w:br/>
              <w:t>□ Garfield</w:t>
              <w:br/>
              <w:t>□ Grand</w:t>
              <w:br/>
              <w:t>□ Iron</w:t>
              <w:br/>
              <w:t>□ Juab</w:t>
              <w:br/>
              <w:t>□ Kane</w:t>
              <w:br/>
              <w:t>□ Millard</w:t>
              <w:br/>
              <w:t>□ Morgan</w:t>
              <w:br/>
              <w:t>□ Piute</w:t>
              <w:br/>
              <w:t>□ Rich</w:t>
              <w:br/>
              <w:t>□ Salt Lake</w:t>
              <w:br/>
              <w:t>□ San Juan</w:t>
              <w:br/>
              <w:t>□ Sanpete</w:t>
              <w:br/>
              <w:t>□ Sevier</w:t>
              <w:br/>
              <w:t>□ Summit</w:t>
              <w:br/>
              <w:t>□ Tooele</w:t>
              <w:br/>
              <w:t>□ Uintah</w:t>
              <w:br/>
              <w:t>□ Utah</w:t>
              <w:br/>
              <w:t>□ Wasatch</w:t>
              <w:br/>
              <w:t>□ Washington</w:t>
              <w:br/>
              <w:t>□ Wayne</w:t>
              <w:br/>
              <w:t>□ Weber</w:t>
            </w:r>
          </w:p>
        </w:tc>
      </w:tr>
    </w:tbl>
    <w:p>
      <w:pPr>
        <w:pStyle w:val="Normal"/>
        <w:rPr/>
      </w:pPr>
      <w:r>
        <w:rPr/>
        <w:t>Counties in Utah: 29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Vermont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Addison</w:t>
              <w:br/>
              <w:t>□ Bennington</w:t>
              <w:br/>
              <w:t>□ Caledonia</w:t>
              <w:br/>
              <w:t>□ Chittenden</w:t>
              <w:br/>
              <w:t>□ Essex</w:t>
              <w:br/>
              <w:t>□ Franklin</w:t>
              <w:br/>
              <w:t>□ Grand Isle</w:t>
              <w:br/>
              <w:t>□ Lamoille</w:t>
              <w:br/>
              <w:t>□ Orange</w:t>
              <w:br/>
              <w:t>□ Orleans</w:t>
              <w:br/>
              <w:t>□ Rutland</w:t>
              <w:br/>
              <w:t>□ Washington</w:t>
              <w:br/>
              <w:t>□ Windham</w:t>
              <w:br/>
              <w:t>□ Windsor</w:t>
            </w:r>
          </w:p>
        </w:tc>
      </w:tr>
    </w:tbl>
    <w:p>
      <w:pPr>
        <w:pStyle w:val="Normal"/>
        <w:rPr/>
      </w:pPr>
      <w:r>
        <w:rPr/>
        <w:t>Counties in Vermont: 14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Virginia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Accomack</w:t>
              <w:br/>
              <w:t>□ Albemarle</w:t>
              <w:br/>
              <w:t>□ Alexandria city</w:t>
              <w:br/>
              <w:t>□ Alleghany</w:t>
              <w:br/>
              <w:t>□ Amelia</w:t>
              <w:br/>
              <w:t>□ Amherst</w:t>
              <w:br/>
              <w:t>□ Appomattox</w:t>
              <w:br/>
              <w:t>□ Arlington</w:t>
              <w:br/>
              <w:t>□ Augusta</w:t>
              <w:br/>
              <w:t>□ Bath</w:t>
              <w:br/>
              <w:t>□ Bedford</w:t>
              <w:br/>
              <w:t>□ Bland</w:t>
              <w:br/>
              <w:t>□ Botetourt</w:t>
              <w:br/>
              <w:t>□ Bristol city</w:t>
              <w:br/>
              <w:t>□ Brunswick</w:t>
              <w:br/>
              <w:t>□ Buchanan</w:t>
              <w:br/>
              <w:t>□ Buckingham</w:t>
              <w:br/>
              <w:t>□ Buena Vista city</w:t>
              <w:br/>
              <w:t>□ Campbell</w:t>
              <w:br/>
              <w:t>□ Caroline</w:t>
              <w:br/>
              <w:t>□ Carroll</w:t>
              <w:br/>
              <w:t>□ Charles City</w:t>
              <w:br/>
              <w:t>□ Charlotte</w:t>
              <w:br/>
              <w:t>□ Charlottesville city</w:t>
              <w:br/>
              <w:t>□ Chesapeake city</w:t>
              <w:br/>
              <w:t>□ Chesterfield</w:t>
              <w:br/>
              <w:t>□ Clarke</w:t>
              <w:br/>
              <w:t xml:space="preserve">□ </w:t>
            </w:r>
            <w:r>
              <w:rPr>
                <w:sz w:val="20"/>
                <w:szCs w:val="20"/>
              </w:rPr>
              <w:t>Colonial Heights city</w:t>
            </w:r>
            <w:r>
              <w:rPr/>
              <w:br/>
              <w:t>□ Covington city</w:t>
              <w:br/>
              <w:t>□ Craig</w:t>
              <w:br/>
              <w:t>□ Culpeper</w:t>
              <w:br/>
              <w:t>□ Cumberland</w:t>
              <w:br/>
              <w:t>□ Danville city</w:t>
              <w:br/>
              <w:t>□ Dickenson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Dinwiddie</w:t>
              <w:br/>
              <w:t>□ Emporia city</w:t>
              <w:br/>
              <w:t>□ Essex</w:t>
              <w:br/>
              <w:t>□ Fairfax</w:t>
              <w:br/>
              <w:t>□ Fairfax city</w:t>
              <w:br/>
              <w:t>□ Falls Church city</w:t>
              <w:br/>
              <w:t>□ Fauquier</w:t>
              <w:br/>
              <w:t>□ Floyd</w:t>
              <w:br/>
              <w:t>□ Fluvanna</w:t>
              <w:br/>
              <w:t>□ Franklin</w:t>
              <w:br/>
              <w:t>□ Franklin city</w:t>
              <w:br/>
              <w:t>□ Frederick</w:t>
              <w:br/>
              <w:t xml:space="preserve">□ </w:t>
            </w:r>
            <w:r>
              <w:rPr>
                <w:sz w:val="20"/>
                <w:szCs w:val="20"/>
              </w:rPr>
              <w:t>Fredericksburg city</w:t>
            </w:r>
            <w:r>
              <w:rPr/>
              <w:br/>
              <w:t>□ Galax city</w:t>
              <w:br/>
              <w:t>□ Giles</w:t>
              <w:br/>
              <w:t>□ Gloucester</w:t>
              <w:br/>
              <w:t>□ Goochland</w:t>
              <w:br/>
              <w:t>□ Grayson</w:t>
              <w:br/>
              <w:t>□ Greene</w:t>
              <w:br/>
              <w:t>□ Greensville</w:t>
              <w:br/>
              <w:t>□ Halifax</w:t>
              <w:br/>
              <w:t>□ Hampton city</w:t>
              <w:br/>
              <w:t>□ Hanover</w:t>
              <w:br/>
              <w:t>□ Harrisonburg city</w:t>
              <w:br/>
              <w:t>□ Henrico</w:t>
              <w:br/>
              <w:t>□ Henry</w:t>
              <w:br/>
              <w:t>□ Highland</w:t>
              <w:br/>
              <w:t>□ Hopewell city</w:t>
              <w:br/>
              <w:t>□ Isle of Wight</w:t>
              <w:br/>
              <w:t>□ James City</w:t>
              <w:br/>
              <w:t>□ King George</w:t>
              <w:br/>
              <w:t>□ King William</w:t>
              <w:br/>
              <w:t>□ King and Queen</w:t>
              <w:br/>
              <w:t>□ Lancaster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Lee</w:t>
              <w:br/>
              <w:t>□ Lexington city</w:t>
              <w:br/>
              <w:t>□ Loudoun</w:t>
              <w:br/>
              <w:t>□ Louisa</w:t>
              <w:br/>
              <w:t>□ Lunenburg</w:t>
              <w:br/>
              <w:t>□ Lynchburg city</w:t>
              <w:br/>
              <w:t>□ Madison</w:t>
              <w:br/>
              <w:t>□ Manassas Park city</w:t>
              <w:br/>
              <w:t>□ Manassas city</w:t>
              <w:br/>
              <w:t>□ Martinsville city</w:t>
              <w:br/>
              <w:t>□ Mathews</w:t>
              <w:br/>
              <w:t>□ Mecklenburg</w:t>
              <w:br/>
              <w:t>□ Middlesex</w:t>
              <w:br/>
              <w:t>□ Montgomery</w:t>
              <w:br/>
              <w:t>□ Nelson</w:t>
              <w:br/>
              <w:t>□ New Kent</w:t>
              <w:br/>
              <w:t>□ Newport News city</w:t>
              <w:br/>
              <w:t>□ Norfolk city</w:t>
              <w:br/>
              <w:t>□ Northampton</w:t>
              <w:br/>
              <w:t>□ Northumberland</w:t>
              <w:br/>
              <w:t>□ Norton city</w:t>
              <w:br/>
              <w:t>□ Nottoway</w:t>
              <w:br/>
              <w:t>□ Orange</w:t>
              <w:br/>
              <w:t>□ Page</w:t>
              <w:br/>
              <w:t>□ Patrick</w:t>
              <w:br/>
              <w:t>□ Petersburg city</w:t>
              <w:br/>
              <w:t>□ Pittsylvania</w:t>
              <w:br/>
              <w:t>□ Poquoson city</w:t>
              <w:br/>
              <w:t>□ Portsmouth city</w:t>
              <w:br/>
              <w:t>□ Powhatan</w:t>
              <w:br/>
              <w:t>□ Prince Edward</w:t>
              <w:br/>
              <w:t>□ Prince George</w:t>
              <w:br/>
              <w:t>□ Prince William</w:t>
              <w:br/>
              <w:t>□ Pulaski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Radford city</w:t>
              <w:br/>
              <w:t>□ Rappahannock</w:t>
              <w:br/>
              <w:t>□ Richmond</w:t>
              <w:br/>
              <w:t>□ Richmond city</w:t>
              <w:br/>
              <w:t>□ Roanoke</w:t>
              <w:br/>
              <w:t>□ Roanoke city</w:t>
              <w:br/>
              <w:t>□ Rockbridge</w:t>
              <w:br/>
              <w:t>□ Rockingham</w:t>
              <w:br/>
              <w:t>□ Russell</w:t>
              <w:br/>
              <w:t>□ Salem city</w:t>
              <w:br/>
              <w:t>□ Scott</w:t>
              <w:br/>
              <w:t>□ Shenandoah</w:t>
              <w:br/>
              <w:t>□ Smyth</w:t>
              <w:br/>
              <w:t>□ Southampton</w:t>
              <w:br/>
              <w:t>□ Spotsylvania</w:t>
              <w:br/>
              <w:t>□ Stafford</w:t>
              <w:br/>
              <w:t>□ Staunton city</w:t>
              <w:br/>
              <w:t>□ Suffolk city</w:t>
              <w:br/>
              <w:t>□ Surry</w:t>
              <w:br/>
              <w:t>□ Sussex</w:t>
              <w:br/>
              <w:t>□ Tazewell</w:t>
              <w:br/>
              <w:t>□ Virginia Beach city</w:t>
              <w:br/>
              <w:t>□ Warren</w:t>
              <w:br/>
              <w:t>□ Washington</w:t>
              <w:br/>
              <w:t>□ Waynesboro city</w:t>
              <w:br/>
              <w:t>□ Westmoreland</w:t>
              <w:br/>
              <w:t>□ Williamsburg city</w:t>
              <w:br/>
              <w:t>□ Winchester city</w:t>
              <w:br/>
              <w:t>□ Wise</w:t>
              <w:br/>
              <w:t>□ Wythe</w:t>
              <w:br/>
              <w:t>□ York</w:t>
            </w:r>
          </w:p>
        </w:tc>
      </w:tr>
    </w:tbl>
    <w:p>
      <w:pPr>
        <w:pStyle w:val="Normal"/>
        <w:rPr/>
      </w:pPr>
      <w:r>
        <w:rPr/>
        <w:t>Counties in Virginia: 133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Washington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Asotin</w:t>
              <w:br/>
              <w:t>□ Benton</w:t>
              <w:br/>
              <w:t>□ Chelan</w:t>
              <w:br/>
              <w:t>□ Clallam</w:t>
              <w:br/>
              <w:t>□ Clark</w:t>
              <w:br/>
              <w:t>□ Columbia</w:t>
              <w:br/>
              <w:t>□ Cowlitz</w:t>
              <w:br/>
              <w:t>□ Douglas</w:t>
              <w:br/>
              <w:t>□ Ferry</w:t>
              <w:br/>
              <w:t>□ Franklin</w:t>
              <w:br/>
              <w:t>□ Garfield</w:t>
              <w:br/>
              <w:t>□ Grant</w:t>
              <w:br/>
              <w:t>□ Grays Harbor</w:t>
              <w:br/>
              <w:t>□ Island</w:t>
              <w:br/>
              <w:t>□ Jefferson</w:t>
              <w:br/>
              <w:t>□ King</w:t>
              <w:br/>
              <w:t>□ Kitsap</w:t>
              <w:br/>
              <w:t>□ Kittitas</w:t>
              <w:br/>
              <w:t>□ Klickitat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Lewis</w:t>
              <w:br/>
              <w:t>□ Lincoln</w:t>
              <w:br/>
              <w:t>□ Mason</w:t>
              <w:br/>
              <w:t>□ Okanogan</w:t>
              <w:br/>
              <w:t>□ Pacific</w:t>
              <w:br/>
              <w:t>□ Pend Oreille</w:t>
              <w:br/>
              <w:t>□ Pierce</w:t>
              <w:br/>
              <w:t>□ San Juan</w:t>
              <w:br/>
              <w:t>□ Skagit</w:t>
              <w:br/>
              <w:t>□ Skamania</w:t>
              <w:br/>
              <w:t>□ Snohomish</w:t>
              <w:br/>
              <w:t>□ Spokane</w:t>
              <w:br/>
              <w:t>□ Stevens</w:t>
              <w:br/>
              <w:t>□ Thurston</w:t>
              <w:br/>
              <w:t>□ Wahkiakum</w:t>
              <w:br/>
              <w:t>□ Walla Walla</w:t>
              <w:br/>
              <w:t>□ Whatcom</w:t>
              <w:br/>
              <w:t>□ Whitman</w:t>
              <w:br/>
              <w:t>□ Yakima</w:t>
            </w:r>
          </w:p>
        </w:tc>
      </w:tr>
    </w:tbl>
    <w:p>
      <w:pPr>
        <w:pStyle w:val="Normal"/>
        <w:rPr/>
      </w:pPr>
      <w:r>
        <w:rPr/>
        <w:t>Counties in Washington: 39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West Virginia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Barbour</w:t>
              <w:br/>
              <w:t>□ Berkeley</w:t>
              <w:br/>
              <w:t>□ Boone</w:t>
              <w:br/>
              <w:t>□ Braxton</w:t>
              <w:br/>
              <w:t>□ Brooke</w:t>
              <w:br/>
              <w:t>□ Cabell</w:t>
              <w:br/>
              <w:t>□ Calhoun</w:t>
              <w:br/>
              <w:t>□ Clay</w:t>
              <w:br/>
              <w:t>□ Doddridge</w:t>
              <w:br/>
              <w:t>□ Fayette</w:t>
              <w:br/>
              <w:t>□ Gilmer</w:t>
              <w:br/>
              <w:t>□ Grant</w:t>
              <w:br/>
              <w:t>□ Greenbrier</w:t>
              <w:br/>
              <w:t>□ Hampshire</w:t>
              <w:br/>
              <w:t>□ Hancock</w:t>
              <w:br/>
              <w:t>□ Hardy</w:t>
              <w:br/>
              <w:t>□ Harrison</w:t>
              <w:br/>
              <w:t>□ Jackson</w:t>
              <w:br/>
              <w:t>□ Jefferson</w:t>
              <w:br/>
              <w:t>□ Kanawha</w:t>
              <w:br/>
              <w:t>□ Lewis</w:t>
              <w:br/>
              <w:t>□ Lincoln</w:t>
              <w:br/>
              <w:t>□ Logan</w:t>
              <w:br/>
              <w:t>□ Marion</w:t>
              <w:br/>
              <w:t>□ Marshall</w:t>
              <w:br/>
              <w:t>□ Mason</w:t>
              <w:br/>
              <w:t>□ McDowell</w:t>
              <w:br/>
              <w:t>□ Mercer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Mineral</w:t>
              <w:br/>
              <w:t>□ Mingo</w:t>
              <w:br/>
              <w:t>□ Monongalia</w:t>
              <w:br/>
              <w:t>□ Monroe</w:t>
              <w:br/>
              <w:t>□ Morgan</w:t>
              <w:br/>
              <w:t>□ Nicholas</w:t>
              <w:br/>
              <w:t>□ Ohio</w:t>
              <w:br/>
              <w:t>□ Pendleton</w:t>
              <w:br/>
              <w:t>□ Pleasants</w:t>
              <w:br/>
              <w:t>□ Pocahontas</w:t>
              <w:br/>
              <w:t>□ Preston</w:t>
              <w:br/>
              <w:t>□ Putnam</w:t>
              <w:br/>
              <w:t>□ Raleigh</w:t>
              <w:br/>
              <w:t>□ Randolph</w:t>
              <w:br/>
              <w:t>□ Ritchie</w:t>
              <w:br/>
              <w:t>□ Roane</w:t>
              <w:br/>
              <w:t>□ Summers</w:t>
              <w:br/>
              <w:t>□ Taylor</w:t>
              <w:br/>
              <w:t>□ Tucker</w:t>
              <w:br/>
              <w:t>□ Tyler</w:t>
              <w:br/>
              <w:t>□ Upshur</w:t>
              <w:br/>
              <w:t>□ Wayne</w:t>
              <w:br/>
              <w:t>□ Webster</w:t>
              <w:br/>
              <w:t>□ Wetzel</w:t>
              <w:br/>
              <w:t>□ Wirt</w:t>
              <w:br/>
              <w:t>□ Wood</w:t>
              <w:br/>
              <w:t>□ Wyoming</w:t>
            </w:r>
          </w:p>
        </w:tc>
      </w:tr>
    </w:tbl>
    <w:p>
      <w:pPr>
        <w:pStyle w:val="Normal"/>
        <w:rPr/>
      </w:pPr>
      <w:r>
        <w:rPr/>
        <w:t>Counties in West Virginia: 55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Wisconsin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Adams</w:t>
              <w:br/>
              <w:t>□ Ashland</w:t>
              <w:br/>
              <w:t>□ Barron</w:t>
              <w:br/>
              <w:t>□ Bayfield</w:t>
              <w:br/>
              <w:t>□ Brown</w:t>
              <w:br/>
              <w:t>□ Buffalo</w:t>
              <w:br/>
              <w:t>□ Burnett</w:t>
              <w:br/>
              <w:t>□ Calumet</w:t>
              <w:br/>
              <w:t>□ Chippewa</w:t>
              <w:br/>
              <w:t>□ Clark</w:t>
              <w:br/>
              <w:t>□ Columbia</w:t>
              <w:br/>
              <w:t>□ Crawford</w:t>
              <w:br/>
              <w:t>□ Dane</w:t>
              <w:br/>
              <w:t>□ Dodge</w:t>
              <w:br/>
              <w:t>□ Door</w:t>
              <w:br/>
              <w:t>□ Douglas</w:t>
              <w:br/>
              <w:t>□ Dunn</w:t>
              <w:br/>
              <w:t>□ Eau Claire</w:t>
              <w:br/>
              <w:t>□ Florence</w:t>
              <w:br/>
              <w:t>□ Fond du Lac</w:t>
              <w:br/>
              <w:t>□ Forest</w:t>
              <w:br/>
              <w:t>□ Grant</w:t>
              <w:br/>
              <w:t>□ Green</w:t>
              <w:br/>
              <w:t>□ Green Lake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Iowa</w:t>
              <w:br/>
              <w:t>□ Iron</w:t>
              <w:br/>
              <w:t>□ Jackson</w:t>
              <w:br/>
              <w:t>□ Jefferson</w:t>
              <w:br/>
              <w:t>□ Juneau</w:t>
              <w:br/>
              <w:t>□ Kenosha</w:t>
              <w:br/>
              <w:t>□ Kewaunee</w:t>
              <w:br/>
              <w:t>□ La Crosse</w:t>
              <w:br/>
              <w:t>□ Lafayette</w:t>
              <w:br/>
              <w:t>□ Langlade</w:t>
              <w:br/>
              <w:t>□ Lincoln</w:t>
              <w:br/>
              <w:t>□ Manitowoc</w:t>
              <w:br/>
              <w:t>□ Marathon</w:t>
              <w:br/>
              <w:t>□ Marinette</w:t>
              <w:br/>
              <w:t>□ Marquette</w:t>
              <w:br/>
              <w:t>□ Menominee</w:t>
              <w:br/>
              <w:t>□ Milwaukee</w:t>
              <w:br/>
              <w:t>□ Monroe</w:t>
              <w:br/>
              <w:t>□ Oconto</w:t>
              <w:br/>
              <w:t>□ Oneida</w:t>
              <w:br/>
              <w:t>□ Outagamie</w:t>
              <w:br/>
              <w:t>□ Ozaukee</w:t>
              <w:br/>
              <w:t>□ Pepin</w:t>
              <w:br/>
              <w:t>□ Pierce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Polk</w:t>
              <w:br/>
              <w:t>□ Portage</w:t>
              <w:br/>
              <w:t>□ Price</w:t>
              <w:br/>
              <w:t>□ Racine</w:t>
              <w:br/>
              <w:t>□ Richland</w:t>
              <w:br/>
              <w:t>□ Rock</w:t>
              <w:br/>
              <w:t>□ Rusk</w:t>
              <w:br/>
              <w:t>□ Sauk</w:t>
              <w:br/>
              <w:t>□ Sawyer</w:t>
              <w:br/>
              <w:t>□ Shawano</w:t>
              <w:br/>
              <w:t>□ Sheboygan</w:t>
              <w:br/>
              <w:t>□ St. Croix</w:t>
              <w:br/>
              <w:t>□ Taylor</w:t>
              <w:br/>
              <w:t>□ Trempealeau</w:t>
              <w:br/>
              <w:t>□ Vernon</w:t>
              <w:br/>
              <w:t>□ Vilas</w:t>
              <w:br/>
              <w:t>□ Walworth</w:t>
              <w:br/>
              <w:t>□ Washburn</w:t>
              <w:br/>
              <w:t>□ Washington</w:t>
              <w:br/>
              <w:t>□ Waukesha</w:t>
              <w:br/>
              <w:t>□ Waupaca</w:t>
              <w:br/>
              <w:t>□ Waushara</w:t>
              <w:br/>
              <w:t>□ Winnebago</w:t>
              <w:br/>
              <w:t>□ Wood</w:t>
            </w:r>
          </w:p>
        </w:tc>
      </w:tr>
    </w:tbl>
    <w:p>
      <w:pPr>
        <w:pStyle w:val="Normal"/>
        <w:rPr/>
      </w:pPr>
      <w:r>
        <w:rPr/>
        <w:t>Counties in Wisconsin: 72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Wyoming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0"/>
      </w:tblGrid>
      <w:tr>
        <w:trPr/>
        <w:tc>
          <w:tcPr>
            <w:tcW w:w="1080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□ </w:t>
            </w:r>
            <w:r>
              <w:rPr/>
              <w:t>Albany</w:t>
              <w:br/>
              <w:t>□ Big Horn</w:t>
              <w:br/>
              <w:t>□ Campbell</w:t>
              <w:br/>
              <w:t>□ Carbon</w:t>
              <w:br/>
              <w:t>□ Converse</w:t>
              <w:br/>
              <w:t>□ Crook</w:t>
              <w:br/>
              <w:t>□ Fremont</w:t>
              <w:br/>
              <w:t>□ Goshen</w:t>
              <w:br/>
              <w:t>□ Hot Springs</w:t>
              <w:br/>
              <w:t>□ Johnson</w:t>
              <w:br/>
              <w:t>□ Laramie</w:t>
              <w:br/>
              <w:t>□ Lincoln</w:t>
              <w:br/>
              <w:t>□ Natrona</w:t>
              <w:br/>
              <w:t>□ Niobrara</w:t>
              <w:br/>
              <w:t>□ Park</w:t>
              <w:br/>
              <w:t>□ Platte</w:t>
              <w:br/>
              <w:t>□ Sheridan</w:t>
              <w:br/>
              <w:t>□ Sublette</w:t>
              <w:br/>
              <w:t>□ Sweetwater</w:t>
              <w:br/>
              <w:t>□ Teton</w:t>
              <w:br/>
              <w:t>□ Uinta</w:t>
              <w:br/>
              <w:t>□ Washakie</w:t>
              <w:br/>
              <w:t>□ Weston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Counties in Wyoming: 23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pBdr>
        <w:bottom w:val="single" w:sz="2" w:space="1" w:color="000000"/>
      </w:pBd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51</Pages>
  <Words>6935</Words>
  <Characters>27332</Characters>
  <CharactersWithSpaces>34052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2023-03-08T14:42:39Z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