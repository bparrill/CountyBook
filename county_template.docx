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2023-03-07T17:29:08Z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